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45261" w14:textId="77777777" w:rsidR="004B1EBF" w:rsidRDefault="00000000">
      <w:pPr>
        <w:pStyle w:val="Heading1"/>
      </w:pPr>
      <w:r>
        <w:t>Cơ sở dữ liệu hệ thống</w:t>
      </w:r>
    </w:p>
    <w:p w14:paraId="583932EC" w14:textId="77777777" w:rsidR="004B1EBF" w:rsidRDefault="00000000">
      <w:r>
        <w:t>STARTUP: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2064"/>
        <w:gridCol w:w="1386"/>
        <w:gridCol w:w="1330"/>
        <w:gridCol w:w="1339"/>
        <w:gridCol w:w="1421"/>
      </w:tblGrid>
      <w:tr w:rsidR="004B1EBF" w14:paraId="5EE95C74" w14:textId="77777777" w:rsidTr="006A00F5">
        <w:tc>
          <w:tcPr>
            <w:tcW w:w="1440" w:type="dxa"/>
            <w:vAlign w:val="center"/>
          </w:tcPr>
          <w:p w14:paraId="25635FDA" w14:textId="77777777" w:rsidR="004B1EBF" w:rsidRDefault="00000000" w:rsidP="006A00F5">
            <w:pPr>
              <w:jc w:val="center"/>
            </w:pPr>
            <w:r>
              <w:t>STT</w:t>
            </w:r>
          </w:p>
        </w:tc>
        <w:tc>
          <w:tcPr>
            <w:tcW w:w="1440" w:type="dxa"/>
            <w:vAlign w:val="center"/>
          </w:tcPr>
          <w:p w14:paraId="7060F90C" w14:textId="77777777" w:rsidR="004B1EBF" w:rsidRDefault="00000000" w:rsidP="006A00F5">
            <w:pPr>
              <w:jc w:val="center"/>
            </w:pPr>
            <w:r>
              <w:t>Field name</w:t>
            </w:r>
          </w:p>
        </w:tc>
        <w:tc>
          <w:tcPr>
            <w:tcW w:w="1440" w:type="dxa"/>
            <w:vAlign w:val="center"/>
          </w:tcPr>
          <w:p w14:paraId="533F2CCE" w14:textId="77777777" w:rsidR="004B1EBF" w:rsidRDefault="00000000" w:rsidP="006A00F5">
            <w:pPr>
              <w:jc w:val="center"/>
            </w:pPr>
            <w:r>
              <w:t>Data type</w:t>
            </w:r>
          </w:p>
        </w:tc>
        <w:tc>
          <w:tcPr>
            <w:tcW w:w="1440" w:type="dxa"/>
            <w:vAlign w:val="center"/>
          </w:tcPr>
          <w:p w14:paraId="39A6C6F5" w14:textId="77777777" w:rsidR="004B1EBF" w:rsidRDefault="00000000" w:rsidP="006A00F5">
            <w:pPr>
              <w:jc w:val="center"/>
            </w:pPr>
            <w:r>
              <w:t>Field size</w:t>
            </w:r>
          </w:p>
        </w:tc>
        <w:tc>
          <w:tcPr>
            <w:tcW w:w="1440" w:type="dxa"/>
            <w:vAlign w:val="center"/>
          </w:tcPr>
          <w:p w14:paraId="4E2B82F7" w14:textId="77777777" w:rsidR="004B1EBF" w:rsidRDefault="00000000" w:rsidP="006A00F5">
            <w:pPr>
              <w:jc w:val="center"/>
            </w:pPr>
            <w:r>
              <w:t>Index</w:t>
            </w:r>
          </w:p>
        </w:tc>
        <w:tc>
          <w:tcPr>
            <w:tcW w:w="1440" w:type="dxa"/>
            <w:vAlign w:val="center"/>
          </w:tcPr>
          <w:p w14:paraId="764C0F06" w14:textId="77777777" w:rsidR="004B1EBF" w:rsidRDefault="00000000" w:rsidP="006A00F5">
            <w:pPr>
              <w:jc w:val="center"/>
            </w:pPr>
            <w:r>
              <w:t>Description</w:t>
            </w:r>
          </w:p>
        </w:tc>
      </w:tr>
      <w:tr w:rsidR="004B1EBF" w14:paraId="0E2C724C" w14:textId="77777777" w:rsidTr="006A00F5">
        <w:tc>
          <w:tcPr>
            <w:tcW w:w="1440" w:type="dxa"/>
            <w:vAlign w:val="center"/>
          </w:tcPr>
          <w:p w14:paraId="398CB0F9" w14:textId="77777777" w:rsidR="004B1EBF" w:rsidRDefault="00000000" w:rsidP="006A00F5">
            <w:pPr>
              <w:jc w:val="center"/>
            </w:pPr>
            <w:r>
              <w:t>1</w:t>
            </w:r>
          </w:p>
        </w:tc>
        <w:tc>
          <w:tcPr>
            <w:tcW w:w="1440" w:type="dxa"/>
            <w:vAlign w:val="center"/>
          </w:tcPr>
          <w:p w14:paraId="656E0A56" w14:textId="77777777" w:rsidR="004B1EBF" w:rsidRDefault="00000000" w:rsidP="006A00F5">
            <w:pPr>
              <w:jc w:val="center"/>
            </w:pPr>
            <w:r>
              <w:t>IDStartup</w:t>
            </w:r>
          </w:p>
        </w:tc>
        <w:tc>
          <w:tcPr>
            <w:tcW w:w="1440" w:type="dxa"/>
            <w:vAlign w:val="center"/>
          </w:tcPr>
          <w:p w14:paraId="498F62D4" w14:textId="77777777" w:rsidR="004B1EBF" w:rsidRDefault="00000000" w:rsidP="006A00F5">
            <w:pPr>
              <w:jc w:val="center"/>
            </w:pPr>
            <w:r>
              <w:t>int</w:t>
            </w:r>
          </w:p>
        </w:tc>
        <w:tc>
          <w:tcPr>
            <w:tcW w:w="1440" w:type="dxa"/>
            <w:vAlign w:val="center"/>
          </w:tcPr>
          <w:p w14:paraId="1CCF33D6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540463E5" w14:textId="77777777" w:rsidR="004B1EBF" w:rsidRDefault="00000000" w:rsidP="006A00F5">
            <w:pPr>
              <w:jc w:val="center"/>
            </w:pPr>
            <w:r>
              <w:t>PK</w:t>
            </w:r>
          </w:p>
        </w:tc>
        <w:tc>
          <w:tcPr>
            <w:tcW w:w="1440" w:type="dxa"/>
            <w:vAlign w:val="center"/>
          </w:tcPr>
          <w:p w14:paraId="47792926" w14:textId="77777777" w:rsidR="004B1EBF" w:rsidRDefault="00000000" w:rsidP="006A00F5">
            <w:pPr>
              <w:jc w:val="center"/>
            </w:pPr>
            <w:r>
              <w:t>Mã startup</w:t>
            </w:r>
          </w:p>
        </w:tc>
      </w:tr>
      <w:tr w:rsidR="004B1EBF" w14:paraId="6D31323F" w14:textId="77777777" w:rsidTr="006A00F5">
        <w:tc>
          <w:tcPr>
            <w:tcW w:w="1440" w:type="dxa"/>
            <w:vAlign w:val="center"/>
          </w:tcPr>
          <w:p w14:paraId="5A2978C4" w14:textId="77777777" w:rsidR="004B1EBF" w:rsidRDefault="00000000" w:rsidP="006A00F5">
            <w:pPr>
              <w:jc w:val="center"/>
            </w:pPr>
            <w:r>
              <w:t>2</w:t>
            </w:r>
          </w:p>
        </w:tc>
        <w:tc>
          <w:tcPr>
            <w:tcW w:w="1440" w:type="dxa"/>
            <w:vAlign w:val="center"/>
          </w:tcPr>
          <w:p w14:paraId="040AE906" w14:textId="77777777" w:rsidR="004B1EBF" w:rsidRDefault="00000000" w:rsidP="006A00F5">
            <w:pPr>
              <w:jc w:val="center"/>
            </w:pPr>
            <w:r>
              <w:t>TenStartup</w:t>
            </w:r>
          </w:p>
        </w:tc>
        <w:tc>
          <w:tcPr>
            <w:tcW w:w="1440" w:type="dxa"/>
            <w:vAlign w:val="center"/>
          </w:tcPr>
          <w:p w14:paraId="319A3B49" w14:textId="77777777" w:rsidR="004B1EBF" w:rsidRDefault="00000000" w:rsidP="006A00F5">
            <w:pPr>
              <w:jc w:val="center"/>
            </w:pPr>
            <w:r>
              <w:t>nvarchar</w:t>
            </w:r>
          </w:p>
        </w:tc>
        <w:tc>
          <w:tcPr>
            <w:tcW w:w="1440" w:type="dxa"/>
            <w:vAlign w:val="center"/>
          </w:tcPr>
          <w:p w14:paraId="04E12A87" w14:textId="77777777" w:rsidR="004B1EBF" w:rsidRDefault="00000000" w:rsidP="006A00F5">
            <w:pPr>
              <w:jc w:val="center"/>
            </w:pPr>
            <w:r>
              <w:t>255</w:t>
            </w:r>
          </w:p>
        </w:tc>
        <w:tc>
          <w:tcPr>
            <w:tcW w:w="1440" w:type="dxa"/>
            <w:vAlign w:val="center"/>
          </w:tcPr>
          <w:p w14:paraId="4D2929B3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3F319BC2" w14:textId="77777777" w:rsidR="004B1EBF" w:rsidRDefault="00000000" w:rsidP="006A00F5">
            <w:pPr>
              <w:jc w:val="center"/>
            </w:pPr>
            <w:r>
              <w:t>Tên startup</w:t>
            </w:r>
          </w:p>
        </w:tc>
      </w:tr>
      <w:tr w:rsidR="004B1EBF" w14:paraId="6FC59142" w14:textId="77777777" w:rsidTr="006A00F5">
        <w:tc>
          <w:tcPr>
            <w:tcW w:w="1440" w:type="dxa"/>
            <w:vAlign w:val="center"/>
          </w:tcPr>
          <w:p w14:paraId="136193C0" w14:textId="77777777" w:rsidR="004B1EBF" w:rsidRDefault="00000000" w:rsidP="006A00F5">
            <w:pPr>
              <w:jc w:val="center"/>
            </w:pPr>
            <w:r>
              <w:t>3</w:t>
            </w:r>
          </w:p>
        </w:tc>
        <w:tc>
          <w:tcPr>
            <w:tcW w:w="1440" w:type="dxa"/>
            <w:vAlign w:val="center"/>
          </w:tcPr>
          <w:p w14:paraId="216DDFC7" w14:textId="77777777" w:rsidR="004B1EBF" w:rsidRDefault="00000000" w:rsidP="006A00F5">
            <w:pPr>
              <w:jc w:val="center"/>
            </w:pPr>
            <w:r>
              <w:t>MoTa</w:t>
            </w:r>
          </w:p>
        </w:tc>
        <w:tc>
          <w:tcPr>
            <w:tcW w:w="1440" w:type="dxa"/>
            <w:vAlign w:val="center"/>
          </w:tcPr>
          <w:p w14:paraId="0F2EA385" w14:textId="77777777" w:rsidR="004B1EBF" w:rsidRDefault="00000000" w:rsidP="006A00F5">
            <w:pPr>
              <w:jc w:val="center"/>
            </w:pPr>
            <w:r>
              <w:t>nvarchar</w:t>
            </w:r>
          </w:p>
        </w:tc>
        <w:tc>
          <w:tcPr>
            <w:tcW w:w="1440" w:type="dxa"/>
            <w:vAlign w:val="center"/>
          </w:tcPr>
          <w:p w14:paraId="0B43F113" w14:textId="77777777" w:rsidR="004B1EBF" w:rsidRDefault="00000000" w:rsidP="006A00F5">
            <w:pPr>
              <w:jc w:val="center"/>
            </w:pPr>
            <w:r>
              <w:t>max</w:t>
            </w:r>
          </w:p>
        </w:tc>
        <w:tc>
          <w:tcPr>
            <w:tcW w:w="1440" w:type="dxa"/>
            <w:vAlign w:val="center"/>
          </w:tcPr>
          <w:p w14:paraId="48840B84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0CBAA7D7" w14:textId="77777777" w:rsidR="004B1EBF" w:rsidRDefault="00000000" w:rsidP="006A00F5">
            <w:pPr>
              <w:jc w:val="center"/>
            </w:pPr>
            <w:r>
              <w:t>Mô tả</w:t>
            </w:r>
          </w:p>
        </w:tc>
      </w:tr>
      <w:tr w:rsidR="004B1EBF" w14:paraId="1D2ACFFF" w14:textId="77777777" w:rsidTr="006A00F5">
        <w:tc>
          <w:tcPr>
            <w:tcW w:w="1440" w:type="dxa"/>
            <w:vAlign w:val="center"/>
          </w:tcPr>
          <w:p w14:paraId="09628CFD" w14:textId="77777777" w:rsidR="004B1EBF" w:rsidRDefault="00000000" w:rsidP="006A00F5">
            <w:pPr>
              <w:jc w:val="center"/>
            </w:pPr>
            <w:r>
              <w:t>4</w:t>
            </w:r>
          </w:p>
        </w:tc>
        <w:tc>
          <w:tcPr>
            <w:tcW w:w="1440" w:type="dxa"/>
            <w:vAlign w:val="center"/>
          </w:tcPr>
          <w:p w14:paraId="24C76AB4" w14:textId="77777777" w:rsidR="004B1EBF" w:rsidRDefault="00000000" w:rsidP="006A00F5">
            <w:pPr>
              <w:jc w:val="center"/>
            </w:pPr>
            <w:r>
              <w:t>IDLinhVuc</w:t>
            </w:r>
          </w:p>
        </w:tc>
        <w:tc>
          <w:tcPr>
            <w:tcW w:w="1440" w:type="dxa"/>
            <w:vAlign w:val="center"/>
          </w:tcPr>
          <w:p w14:paraId="115535FD" w14:textId="77777777" w:rsidR="004B1EBF" w:rsidRDefault="00000000" w:rsidP="006A00F5">
            <w:pPr>
              <w:jc w:val="center"/>
            </w:pPr>
            <w:r>
              <w:t>int</w:t>
            </w:r>
          </w:p>
        </w:tc>
        <w:tc>
          <w:tcPr>
            <w:tcW w:w="1440" w:type="dxa"/>
            <w:vAlign w:val="center"/>
          </w:tcPr>
          <w:p w14:paraId="0D04E00A" w14:textId="77777777" w:rsidR="004B1EBF" w:rsidRDefault="00000000" w:rsidP="006A00F5">
            <w:pPr>
              <w:jc w:val="center"/>
            </w:pPr>
            <w:r>
              <w:t>4</w:t>
            </w:r>
          </w:p>
        </w:tc>
        <w:tc>
          <w:tcPr>
            <w:tcW w:w="1440" w:type="dxa"/>
            <w:vAlign w:val="center"/>
          </w:tcPr>
          <w:p w14:paraId="0F138ACB" w14:textId="77777777" w:rsidR="004B1EBF" w:rsidRDefault="00000000" w:rsidP="006A00F5">
            <w:pPr>
              <w:jc w:val="center"/>
            </w:pPr>
            <w:r>
              <w:t>FK</w:t>
            </w:r>
          </w:p>
        </w:tc>
        <w:tc>
          <w:tcPr>
            <w:tcW w:w="1440" w:type="dxa"/>
            <w:vAlign w:val="center"/>
          </w:tcPr>
          <w:p w14:paraId="7BC05932" w14:textId="77777777" w:rsidR="004B1EBF" w:rsidRDefault="00000000" w:rsidP="006A00F5">
            <w:pPr>
              <w:jc w:val="center"/>
            </w:pPr>
            <w:r>
              <w:t>Lĩnh vực</w:t>
            </w:r>
          </w:p>
        </w:tc>
      </w:tr>
      <w:tr w:rsidR="004B1EBF" w14:paraId="5F2AEA28" w14:textId="77777777" w:rsidTr="006A00F5">
        <w:tc>
          <w:tcPr>
            <w:tcW w:w="1440" w:type="dxa"/>
            <w:vAlign w:val="center"/>
          </w:tcPr>
          <w:p w14:paraId="0E7A34CB" w14:textId="77777777" w:rsidR="004B1EBF" w:rsidRDefault="00000000" w:rsidP="006A00F5">
            <w:pPr>
              <w:jc w:val="center"/>
            </w:pPr>
            <w:r>
              <w:t>5</w:t>
            </w:r>
          </w:p>
        </w:tc>
        <w:tc>
          <w:tcPr>
            <w:tcW w:w="1440" w:type="dxa"/>
            <w:vAlign w:val="center"/>
          </w:tcPr>
          <w:p w14:paraId="01480A58" w14:textId="77777777" w:rsidR="004B1EBF" w:rsidRDefault="00000000" w:rsidP="006A00F5">
            <w:pPr>
              <w:jc w:val="center"/>
            </w:pPr>
            <w:r>
              <w:t>MucTieu</w:t>
            </w:r>
          </w:p>
        </w:tc>
        <w:tc>
          <w:tcPr>
            <w:tcW w:w="1440" w:type="dxa"/>
            <w:vAlign w:val="center"/>
          </w:tcPr>
          <w:p w14:paraId="43C18718" w14:textId="77777777" w:rsidR="004B1EBF" w:rsidRDefault="00000000" w:rsidP="006A00F5">
            <w:pPr>
              <w:jc w:val="center"/>
            </w:pPr>
            <w:r>
              <w:t>nvarchar</w:t>
            </w:r>
          </w:p>
        </w:tc>
        <w:tc>
          <w:tcPr>
            <w:tcW w:w="1440" w:type="dxa"/>
            <w:vAlign w:val="center"/>
          </w:tcPr>
          <w:p w14:paraId="7268753D" w14:textId="77777777" w:rsidR="004B1EBF" w:rsidRDefault="00000000" w:rsidP="006A00F5">
            <w:pPr>
              <w:jc w:val="center"/>
            </w:pPr>
            <w:r>
              <w:t>max</w:t>
            </w:r>
          </w:p>
        </w:tc>
        <w:tc>
          <w:tcPr>
            <w:tcW w:w="1440" w:type="dxa"/>
            <w:vAlign w:val="center"/>
          </w:tcPr>
          <w:p w14:paraId="2C66A271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7872977F" w14:textId="77777777" w:rsidR="004B1EBF" w:rsidRDefault="00000000" w:rsidP="006A00F5">
            <w:pPr>
              <w:jc w:val="center"/>
            </w:pPr>
            <w:r>
              <w:t>Mục tiêu gọi vốn</w:t>
            </w:r>
          </w:p>
        </w:tc>
      </w:tr>
      <w:tr w:rsidR="004B1EBF" w14:paraId="23D8A4DB" w14:textId="77777777" w:rsidTr="006A00F5">
        <w:tc>
          <w:tcPr>
            <w:tcW w:w="1440" w:type="dxa"/>
            <w:vAlign w:val="center"/>
          </w:tcPr>
          <w:p w14:paraId="0C65E6A9" w14:textId="77777777" w:rsidR="004B1EBF" w:rsidRDefault="00000000" w:rsidP="006A00F5">
            <w:pPr>
              <w:jc w:val="center"/>
            </w:pPr>
            <w:r>
              <w:t>6</w:t>
            </w:r>
          </w:p>
        </w:tc>
        <w:tc>
          <w:tcPr>
            <w:tcW w:w="1440" w:type="dxa"/>
            <w:vAlign w:val="center"/>
          </w:tcPr>
          <w:p w14:paraId="3C4EAAFA" w14:textId="77777777" w:rsidR="004B1EBF" w:rsidRDefault="00000000" w:rsidP="006A00F5">
            <w:pPr>
              <w:jc w:val="center"/>
            </w:pPr>
            <w:r>
              <w:t>PhanTramCoPhan</w:t>
            </w:r>
          </w:p>
        </w:tc>
        <w:tc>
          <w:tcPr>
            <w:tcW w:w="1440" w:type="dxa"/>
            <w:vAlign w:val="center"/>
          </w:tcPr>
          <w:p w14:paraId="3101FA89" w14:textId="77777777" w:rsidR="004B1EBF" w:rsidRDefault="00000000" w:rsidP="006A00F5">
            <w:pPr>
              <w:jc w:val="center"/>
            </w:pPr>
            <w:r>
              <w:t>float</w:t>
            </w:r>
          </w:p>
        </w:tc>
        <w:tc>
          <w:tcPr>
            <w:tcW w:w="1440" w:type="dxa"/>
            <w:vAlign w:val="center"/>
          </w:tcPr>
          <w:p w14:paraId="33F518B6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5CC1C7C5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1119BF9D" w14:textId="77777777" w:rsidR="004B1EBF" w:rsidRDefault="00000000" w:rsidP="006A00F5">
            <w:pPr>
              <w:jc w:val="center"/>
            </w:pPr>
            <w:r>
              <w:t>Phần trăm cổ phần kêu gọi</w:t>
            </w:r>
          </w:p>
        </w:tc>
      </w:tr>
      <w:tr w:rsidR="004B1EBF" w14:paraId="0A172283" w14:textId="77777777" w:rsidTr="006A00F5">
        <w:tc>
          <w:tcPr>
            <w:tcW w:w="1440" w:type="dxa"/>
            <w:vAlign w:val="center"/>
          </w:tcPr>
          <w:p w14:paraId="49392F96" w14:textId="77777777" w:rsidR="004B1EBF" w:rsidRDefault="00000000" w:rsidP="006A00F5">
            <w:pPr>
              <w:jc w:val="center"/>
            </w:pPr>
            <w:r>
              <w:t>7</w:t>
            </w:r>
          </w:p>
        </w:tc>
        <w:tc>
          <w:tcPr>
            <w:tcW w:w="1440" w:type="dxa"/>
            <w:vAlign w:val="center"/>
          </w:tcPr>
          <w:p w14:paraId="31E37904" w14:textId="77777777" w:rsidR="004B1EBF" w:rsidRDefault="00000000" w:rsidP="006A00F5">
            <w:pPr>
              <w:jc w:val="center"/>
            </w:pPr>
            <w:r>
              <w:t>NgayTao</w:t>
            </w:r>
          </w:p>
        </w:tc>
        <w:tc>
          <w:tcPr>
            <w:tcW w:w="1440" w:type="dxa"/>
            <w:vAlign w:val="center"/>
          </w:tcPr>
          <w:p w14:paraId="7EA65B07" w14:textId="77777777" w:rsidR="004B1EBF" w:rsidRDefault="00000000" w:rsidP="006A00F5">
            <w:pPr>
              <w:jc w:val="center"/>
            </w:pPr>
            <w:r>
              <w:t>datetime</w:t>
            </w:r>
          </w:p>
        </w:tc>
        <w:tc>
          <w:tcPr>
            <w:tcW w:w="1440" w:type="dxa"/>
            <w:vAlign w:val="center"/>
          </w:tcPr>
          <w:p w14:paraId="4EFF0DCF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29C19831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02F8490D" w14:textId="77777777" w:rsidR="004B1EBF" w:rsidRDefault="00000000" w:rsidP="006A00F5">
            <w:pPr>
              <w:jc w:val="center"/>
            </w:pPr>
            <w:r>
              <w:t>Ngày tạo</w:t>
            </w:r>
          </w:p>
        </w:tc>
      </w:tr>
      <w:tr w:rsidR="004B1EBF" w14:paraId="1FFAA976" w14:textId="77777777" w:rsidTr="006A00F5">
        <w:tc>
          <w:tcPr>
            <w:tcW w:w="1440" w:type="dxa"/>
            <w:vAlign w:val="center"/>
          </w:tcPr>
          <w:p w14:paraId="3493A434" w14:textId="77777777" w:rsidR="004B1EBF" w:rsidRDefault="00000000" w:rsidP="006A00F5">
            <w:pPr>
              <w:jc w:val="center"/>
            </w:pPr>
            <w:r>
              <w:t>8</w:t>
            </w:r>
          </w:p>
        </w:tc>
        <w:tc>
          <w:tcPr>
            <w:tcW w:w="1440" w:type="dxa"/>
            <w:vAlign w:val="center"/>
          </w:tcPr>
          <w:p w14:paraId="1F0F3A99" w14:textId="77777777" w:rsidR="004B1EBF" w:rsidRDefault="00000000" w:rsidP="006A00F5">
            <w:pPr>
              <w:jc w:val="center"/>
            </w:pPr>
            <w:r>
              <w:t>TrangThaiXetDuyet</w:t>
            </w:r>
          </w:p>
        </w:tc>
        <w:tc>
          <w:tcPr>
            <w:tcW w:w="1440" w:type="dxa"/>
            <w:vAlign w:val="center"/>
          </w:tcPr>
          <w:p w14:paraId="2647B066" w14:textId="77777777" w:rsidR="004B1EBF" w:rsidRDefault="00000000" w:rsidP="006A00F5">
            <w:pPr>
              <w:jc w:val="center"/>
            </w:pPr>
            <w:r>
              <w:t>int</w:t>
            </w:r>
          </w:p>
        </w:tc>
        <w:tc>
          <w:tcPr>
            <w:tcW w:w="1440" w:type="dxa"/>
            <w:vAlign w:val="center"/>
          </w:tcPr>
          <w:p w14:paraId="27470CB7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6BBF8788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2DBF53B2" w14:textId="77777777" w:rsidR="004B1EBF" w:rsidRDefault="00000000" w:rsidP="006A00F5">
            <w:pPr>
              <w:jc w:val="center"/>
            </w:pPr>
            <w:r>
              <w:t>Trạng thái xét duyệt</w:t>
            </w:r>
          </w:p>
        </w:tc>
      </w:tr>
      <w:tr w:rsidR="004B1EBF" w14:paraId="6FDD9582" w14:textId="77777777" w:rsidTr="006A00F5">
        <w:tc>
          <w:tcPr>
            <w:tcW w:w="1440" w:type="dxa"/>
            <w:vAlign w:val="center"/>
          </w:tcPr>
          <w:p w14:paraId="6E43C684" w14:textId="77777777" w:rsidR="004B1EBF" w:rsidRDefault="00000000" w:rsidP="006A00F5">
            <w:pPr>
              <w:jc w:val="center"/>
            </w:pPr>
            <w:r>
              <w:t>9</w:t>
            </w:r>
          </w:p>
        </w:tc>
        <w:tc>
          <w:tcPr>
            <w:tcW w:w="1440" w:type="dxa"/>
            <w:vAlign w:val="center"/>
          </w:tcPr>
          <w:p w14:paraId="3923AE10" w14:textId="77777777" w:rsidR="004B1EBF" w:rsidRDefault="00000000" w:rsidP="006A00F5">
            <w:pPr>
              <w:jc w:val="center"/>
            </w:pPr>
            <w:r>
              <w:t>IDNguoiDung</w:t>
            </w:r>
          </w:p>
        </w:tc>
        <w:tc>
          <w:tcPr>
            <w:tcW w:w="1440" w:type="dxa"/>
            <w:vAlign w:val="center"/>
          </w:tcPr>
          <w:p w14:paraId="28D97C3F" w14:textId="77777777" w:rsidR="004B1EBF" w:rsidRDefault="00000000" w:rsidP="006A00F5">
            <w:pPr>
              <w:jc w:val="center"/>
            </w:pPr>
            <w:r>
              <w:t>int</w:t>
            </w:r>
          </w:p>
        </w:tc>
        <w:tc>
          <w:tcPr>
            <w:tcW w:w="1440" w:type="dxa"/>
            <w:vAlign w:val="center"/>
          </w:tcPr>
          <w:p w14:paraId="3A804DF6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673B9E5F" w14:textId="77777777" w:rsidR="004B1EBF" w:rsidRDefault="00000000" w:rsidP="006A00F5">
            <w:pPr>
              <w:jc w:val="center"/>
            </w:pPr>
            <w:r>
              <w:t>FK</w:t>
            </w:r>
          </w:p>
        </w:tc>
        <w:tc>
          <w:tcPr>
            <w:tcW w:w="1440" w:type="dxa"/>
            <w:vAlign w:val="center"/>
          </w:tcPr>
          <w:p w14:paraId="753791B4" w14:textId="77777777" w:rsidR="004B1EBF" w:rsidRDefault="00000000" w:rsidP="006A00F5">
            <w:pPr>
              <w:jc w:val="center"/>
            </w:pPr>
            <w:r>
              <w:t>Người tạo</w:t>
            </w:r>
          </w:p>
        </w:tc>
      </w:tr>
      <w:tr w:rsidR="004B1EBF" w14:paraId="7B0CC077" w14:textId="77777777" w:rsidTr="006A00F5">
        <w:tc>
          <w:tcPr>
            <w:tcW w:w="1440" w:type="dxa"/>
            <w:vAlign w:val="center"/>
          </w:tcPr>
          <w:p w14:paraId="22BD8474" w14:textId="77777777" w:rsidR="004B1EBF" w:rsidRDefault="00000000" w:rsidP="006A00F5">
            <w:pPr>
              <w:jc w:val="center"/>
            </w:pPr>
            <w:r>
              <w:t>10</w:t>
            </w:r>
          </w:p>
        </w:tc>
        <w:tc>
          <w:tcPr>
            <w:tcW w:w="1440" w:type="dxa"/>
            <w:vAlign w:val="center"/>
          </w:tcPr>
          <w:p w14:paraId="5B8F2317" w14:textId="77777777" w:rsidR="004B1EBF" w:rsidRDefault="00000000" w:rsidP="006A00F5">
            <w:pPr>
              <w:jc w:val="center"/>
            </w:pPr>
            <w:r>
              <w:t>LogoUrl</w:t>
            </w:r>
          </w:p>
        </w:tc>
        <w:tc>
          <w:tcPr>
            <w:tcW w:w="1440" w:type="dxa"/>
            <w:vAlign w:val="center"/>
          </w:tcPr>
          <w:p w14:paraId="1D42181A" w14:textId="77777777" w:rsidR="004B1EBF" w:rsidRDefault="00000000" w:rsidP="006A00F5">
            <w:pPr>
              <w:jc w:val="center"/>
            </w:pPr>
            <w:r>
              <w:t>nvarchar</w:t>
            </w:r>
          </w:p>
        </w:tc>
        <w:tc>
          <w:tcPr>
            <w:tcW w:w="1440" w:type="dxa"/>
            <w:vAlign w:val="center"/>
          </w:tcPr>
          <w:p w14:paraId="0BA362C2" w14:textId="77777777" w:rsidR="004B1EBF" w:rsidRDefault="00000000" w:rsidP="006A00F5">
            <w:pPr>
              <w:jc w:val="center"/>
            </w:pPr>
            <w:r>
              <w:t>max</w:t>
            </w:r>
          </w:p>
        </w:tc>
        <w:tc>
          <w:tcPr>
            <w:tcW w:w="1440" w:type="dxa"/>
            <w:vAlign w:val="center"/>
          </w:tcPr>
          <w:p w14:paraId="161060A1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0D57C427" w14:textId="77777777" w:rsidR="004B1EBF" w:rsidRDefault="00000000" w:rsidP="006A00F5">
            <w:pPr>
              <w:jc w:val="center"/>
            </w:pPr>
            <w:r>
              <w:t>Logo startup</w:t>
            </w:r>
          </w:p>
        </w:tc>
      </w:tr>
    </w:tbl>
    <w:p w14:paraId="33408D31" w14:textId="77777777" w:rsidR="004B1EBF" w:rsidRDefault="004B1EBF"/>
    <w:p w14:paraId="4E75634C" w14:textId="77777777" w:rsidR="004B1EBF" w:rsidRDefault="00000000">
      <w:r>
        <w:t>BINHLUANTINTUC: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603"/>
        <w:gridCol w:w="1440"/>
        <w:gridCol w:w="1440"/>
        <w:gridCol w:w="1440"/>
        <w:gridCol w:w="1440"/>
      </w:tblGrid>
      <w:tr w:rsidR="004B1EBF" w14:paraId="4DC0C049" w14:textId="77777777" w:rsidTr="006A00F5">
        <w:tc>
          <w:tcPr>
            <w:tcW w:w="1440" w:type="dxa"/>
            <w:vAlign w:val="center"/>
          </w:tcPr>
          <w:p w14:paraId="086F33ED" w14:textId="77777777" w:rsidR="004B1EBF" w:rsidRDefault="00000000" w:rsidP="006A00F5">
            <w:pPr>
              <w:jc w:val="center"/>
            </w:pPr>
            <w:r>
              <w:t>STT</w:t>
            </w:r>
          </w:p>
        </w:tc>
        <w:tc>
          <w:tcPr>
            <w:tcW w:w="1440" w:type="dxa"/>
            <w:vAlign w:val="center"/>
          </w:tcPr>
          <w:p w14:paraId="2D27D25B" w14:textId="77777777" w:rsidR="004B1EBF" w:rsidRDefault="00000000" w:rsidP="006A00F5">
            <w:pPr>
              <w:jc w:val="center"/>
            </w:pPr>
            <w:r>
              <w:t>Field name</w:t>
            </w:r>
          </w:p>
        </w:tc>
        <w:tc>
          <w:tcPr>
            <w:tcW w:w="1440" w:type="dxa"/>
            <w:vAlign w:val="center"/>
          </w:tcPr>
          <w:p w14:paraId="6BBDBCEE" w14:textId="77777777" w:rsidR="004B1EBF" w:rsidRDefault="00000000" w:rsidP="006A00F5">
            <w:pPr>
              <w:jc w:val="center"/>
            </w:pPr>
            <w:r>
              <w:t>Data type</w:t>
            </w:r>
          </w:p>
        </w:tc>
        <w:tc>
          <w:tcPr>
            <w:tcW w:w="1440" w:type="dxa"/>
            <w:vAlign w:val="center"/>
          </w:tcPr>
          <w:p w14:paraId="6905E86D" w14:textId="77777777" w:rsidR="004B1EBF" w:rsidRDefault="00000000" w:rsidP="006A00F5">
            <w:pPr>
              <w:jc w:val="center"/>
            </w:pPr>
            <w:r>
              <w:t>Field size</w:t>
            </w:r>
          </w:p>
        </w:tc>
        <w:tc>
          <w:tcPr>
            <w:tcW w:w="1440" w:type="dxa"/>
            <w:vAlign w:val="center"/>
          </w:tcPr>
          <w:p w14:paraId="22B28214" w14:textId="77777777" w:rsidR="004B1EBF" w:rsidRDefault="00000000" w:rsidP="006A00F5">
            <w:pPr>
              <w:jc w:val="center"/>
            </w:pPr>
            <w:r>
              <w:t>Index</w:t>
            </w:r>
          </w:p>
        </w:tc>
        <w:tc>
          <w:tcPr>
            <w:tcW w:w="1440" w:type="dxa"/>
            <w:vAlign w:val="center"/>
          </w:tcPr>
          <w:p w14:paraId="353502FF" w14:textId="77777777" w:rsidR="004B1EBF" w:rsidRDefault="00000000" w:rsidP="006A00F5">
            <w:pPr>
              <w:jc w:val="center"/>
            </w:pPr>
            <w:r>
              <w:t>Description</w:t>
            </w:r>
          </w:p>
        </w:tc>
      </w:tr>
      <w:tr w:rsidR="004B1EBF" w14:paraId="26896964" w14:textId="77777777" w:rsidTr="006A00F5">
        <w:tc>
          <w:tcPr>
            <w:tcW w:w="1440" w:type="dxa"/>
            <w:vAlign w:val="center"/>
          </w:tcPr>
          <w:p w14:paraId="769D8D94" w14:textId="77777777" w:rsidR="004B1EBF" w:rsidRDefault="00000000" w:rsidP="006A00F5">
            <w:pPr>
              <w:jc w:val="center"/>
            </w:pPr>
            <w:r>
              <w:t>1</w:t>
            </w:r>
          </w:p>
        </w:tc>
        <w:tc>
          <w:tcPr>
            <w:tcW w:w="1440" w:type="dxa"/>
            <w:vAlign w:val="center"/>
          </w:tcPr>
          <w:p w14:paraId="154D5789" w14:textId="77777777" w:rsidR="004B1EBF" w:rsidRDefault="00000000" w:rsidP="006A00F5">
            <w:pPr>
              <w:jc w:val="center"/>
            </w:pPr>
            <w:r>
              <w:t>IDBinhLuan</w:t>
            </w:r>
          </w:p>
        </w:tc>
        <w:tc>
          <w:tcPr>
            <w:tcW w:w="1440" w:type="dxa"/>
            <w:vAlign w:val="center"/>
          </w:tcPr>
          <w:p w14:paraId="5323E47B" w14:textId="77777777" w:rsidR="004B1EBF" w:rsidRDefault="00000000" w:rsidP="006A00F5">
            <w:pPr>
              <w:jc w:val="center"/>
            </w:pPr>
            <w:r>
              <w:t>int</w:t>
            </w:r>
          </w:p>
        </w:tc>
        <w:tc>
          <w:tcPr>
            <w:tcW w:w="1440" w:type="dxa"/>
            <w:vAlign w:val="center"/>
          </w:tcPr>
          <w:p w14:paraId="230127FD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7E67DE90" w14:textId="77777777" w:rsidR="004B1EBF" w:rsidRDefault="00000000" w:rsidP="006A00F5">
            <w:pPr>
              <w:jc w:val="center"/>
            </w:pPr>
            <w:r>
              <w:t>PK</w:t>
            </w:r>
          </w:p>
        </w:tc>
        <w:tc>
          <w:tcPr>
            <w:tcW w:w="1440" w:type="dxa"/>
            <w:vAlign w:val="center"/>
          </w:tcPr>
          <w:p w14:paraId="71D2295B" w14:textId="77777777" w:rsidR="004B1EBF" w:rsidRDefault="00000000" w:rsidP="006A00F5">
            <w:pPr>
              <w:jc w:val="center"/>
            </w:pPr>
            <w:r>
              <w:t>Mã bình luận</w:t>
            </w:r>
          </w:p>
        </w:tc>
      </w:tr>
      <w:tr w:rsidR="004B1EBF" w14:paraId="38E302CC" w14:textId="77777777" w:rsidTr="006A00F5">
        <w:tc>
          <w:tcPr>
            <w:tcW w:w="1440" w:type="dxa"/>
            <w:vAlign w:val="center"/>
          </w:tcPr>
          <w:p w14:paraId="009CF960" w14:textId="77777777" w:rsidR="004B1EBF" w:rsidRDefault="00000000" w:rsidP="006A00F5">
            <w:pPr>
              <w:jc w:val="center"/>
            </w:pPr>
            <w:r>
              <w:t>2</w:t>
            </w:r>
          </w:p>
        </w:tc>
        <w:tc>
          <w:tcPr>
            <w:tcW w:w="1440" w:type="dxa"/>
            <w:vAlign w:val="center"/>
          </w:tcPr>
          <w:p w14:paraId="21177566" w14:textId="77777777" w:rsidR="004B1EBF" w:rsidRDefault="00000000" w:rsidP="006A00F5">
            <w:pPr>
              <w:jc w:val="center"/>
            </w:pPr>
            <w:r>
              <w:t>DiemDanhGia</w:t>
            </w:r>
          </w:p>
        </w:tc>
        <w:tc>
          <w:tcPr>
            <w:tcW w:w="1440" w:type="dxa"/>
            <w:vAlign w:val="center"/>
          </w:tcPr>
          <w:p w14:paraId="1BFF9343" w14:textId="77777777" w:rsidR="004B1EBF" w:rsidRDefault="00000000" w:rsidP="006A00F5">
            <w:pPr>
              <w:jc w:val="center"/>
            </w:pPr>
            <w:r>
              <w:t>int</w:t>
            </w:r>
          </w:p>
        </w:tc>
        <w:tc>
          <w:tcPr>
            <w:tcW w:w="1440" w:type="dxa"/>
            <w:vAlign w:val="center"/>
          </w:tcPr>
          <w:p w14:paraId="36C14213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2F10B519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2F004850" w14:textId="77777777" w:rsidR="004B1EBF" w:rsidRDefault="00000000" w:rsidP="006A00F5">
            <w:pPr>
              <w:jc w:val="center"/>
            </w:pPr>
            <w:r>
              <w:t>Điểm đánh giá</w:t>
            </w:r>
          </w:p>
        </w:tc>
      </w:tr>
      <w:tr w:rsidR="004B1EBF" w14:paraId="498856BA" w14:textId="77777777" w:rsidTr="006A00F5">
        <w:tc>
          <w:tcPr>
            <w:tcW w:w="1440" w:type="dxa"/>
            <w:vAlign w:val="center"/>
          </w:tcPr>
          <w:p w14:paraId="77EF2EDD" w14:textId="77777777" w:rsidR="004B1EBF" w:rsidRDefault="00000000" w:rsidP="006A00F5">
            <w:pPr>
              <w:jc w:val="center"/>
            </w:pPr>
            <w:r>
              <w:t>3</w:t>
            </w:r>
          </w:p>
        </w:tc>
        <w:tc>
          <w:tcPr>
            <w:tcW w:w="1440" w:type="dxa"/>
            <w:vAlign w:val="center"/>
          </w:tcPr>
          <w:p w14:paraId="2DE5BD90" w14:textId="77777777" w:rsidR="004B1EBF" w:rsidRDefault="00000000" w:rsidP="006A00F5">
            <w:pPr>
              <w:jc w:val="center"/>
            </w:pPr>
            <w:r>
              <w:t>NhanXet</w:t>
            </w:r>
          </w:p>
        </w:tc>
        <w:tc>
          <w:tcPr>
            <w:tcW w:w="1440" w:type="dxa"/>
            <w:vAlign w:val="center"/>
          </w:tcPr>
          <w:p w14:paraId="61A5F8BB" w14:textId="77777777" w:rsidR="004B1EBF" w:rsidRDefault="00000000" w:rsidP="006A00F5">
            <w:pPr>
              <w:jc w:val="center"/>
            </w:pPr>
            <w:r>
              <w:t>nvarchar</w:t>
            </w:r>
          </w:p>
        </w:tc>
        <w:tc>
          <w:tcPr>
            <w:tcW w:w="1440" w:type="dxa"/>
            <w:vAlign w:val="center"/>
          </w:tcPr>
          <w:p w14:paraId="3743F959" w14:textId="77777777" w:rsidR="004B1EBF" w:rsidRDefault="00000000" w:rsidP="006A00F5">
            <w:pPr>
              <w:jc w:val="center"/>
            </w:pPr>
            <w:r>
              <w:t>max</w:t>
            </w:r>
          </w:p>
        </w:tc>
        <w:tc>
          <w:tcPr>
            <w:tcW w:w="1440" w:type="dxa"/>
            <w:vAlign w:val="center"/>
          </w:tcPr>
          <w:p w14:paraId="45C195E3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2E9FF50A" w14:textId="77777777" w:rsidR="004B1EBF" w:rsidRDefault="00000000" w:rsidP="006A00F5">
            <w:pPr>
              <w:jc w:val="center"/>
            </w:pPr>
            <w:r>
              <w:t>Nội dung nhận xét</w:t>
            </w:r>
          </w:p>
        </w:tc>
      </w:tr>
      <w:tr w:rsidR="004B1EBF" w14:paraId="6A7B2A2D" w14:textId="77777777" w:rsidTr="006A00F5">
        <w:tc>
          <w:tcPr>
            <w:tcW w:w="1440" w:type="dxa"/>
            <w:vAlign w:val="center"/>
          </w:tcPr>
          <w:p w14:paraId="0E73EC19" w14:textId="77777777" w:rsidR="004B1EBF" w:rsidRDefault="00000000" w:rsidP="006A00F5">
            <w:pPr>
              <w:jc w:val="center"/>
            </w:pPr>
            <w:r>
              <w:t>4</w:t>
            </w:r>
          </w:p>
        </w:tc>
        <w:tc>
          <w:tcPr>
            <w:tcW w:w="1440" w:type="dxa"/>
            <w:vAlign w:val="center"/>
          </w:tcPr>
          <w:p w14:paraId="10353C59" w14:textId="77777777" w:rsidR="004B1EBF" w:rsidRDefault="00000000" w:rsidP="006A00F5">
            <w:pPr>
              <w:jc w:val="center"/>
            </w:pPr>
            <w:r>
              <w:t>NgayBinhLuan</w:t>
            </w:r>
          </w:p>
        </w:tc>
        <w:tc>
          <w:tcPr>
            <w:tcW w:w="1440" w:type="dxa"/>
            <w:vAlign w:val="center"/>
          </w:tcPr>
          <w:p w14:paraId="6558DDD3" w14:textId="77777777" w:rsidR="004B1EBF" w:rsidRDefault="00000000" w:rsidP="006A00F5">
            <w:pPr>
              <w:jc w:val="center"/>
            </w:pPr>
            <w:r>
              <w:t>datetime</w:t>
            </w:r>
          </w:p>
        </w:tc>
        <w:tc>
          <w:tcPr>
            <w:tcW w:w="1440" w:type="dxa"/>
            <w:vAlign w:val="center"/>
          </w:tcPr>
          <w:p w14:paraId="1D42CA09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264D81B4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0675A658" w14:textId="77777777" w:rsidR="004B1EBF" w:rsidRDefault="00000000" w:rsidP="006A00F5">
            <w:pPr>
              <w:jc w:val="center"/>
            </w:pPr>
            <w:r>
              <w:t>Ngày bình luận</w:t>
            </w:r>
          </w:p>
        </w:tc>
      </w:tr>
      <w:tr w:rsidR="004B1EBF" w14:paraId="27CF5C84" w14:textId="77777777" w:rsidTr="006A00F5">
        <w:tc>
          <w:tcPr>
            <w:tcW w:w="1440" w:type="dxa"/>
            <w:vAlign w:val="center"/>
          </w:tcPr>
          <w:p w14:paraId="120DE0A2" w14:textId="77777777" w:rsidR="004B1EBF" w:rsidRDefault="00000000" w:rsidP="006A00F5">
            <w:pPr>
              <w:jc w:val="center"/>
            </w:pPr>
            <w:r>
              <w:t>5</w:t>
            </w:r>
          </w:p>
        </w:tc>
        <w:tc>
          <w:tcPr>
            <w:tcW w:w="1440" w:type="dxa"/>
            <w:vAlign w:val="center"/>
          </w:tcPr>
          <w:p w14:paraId="396F69FD" w14:textId="77777777" w:rsidR="004B1EBF" w:rsidRDefault="00000000" w:rsidP="006A00F5">
            <w:pPr>
              <w:jc w:val="center"/>
            </w:pPr>
            <w:r>
              <w:t>IDTinTuc</w:t>
            </w:r>
          </w:p>
        </w:tc>
        <w:tc>
          <w:tcPr>
            <w:tcW w:w="1440" w:type="dxa"/>
            <w:vAlign w:val="center"/>
          </w:tcPr>
          <w:p w14:paraId="0241DF2A" w14:textId="77777777" w:rsidR="004B1EBF" w:rsidRDefault="00000000" w:rsidP="006A00F5">
            <w:pPr>
              <w:jc w:val="center"/>
            </w:pPr>
            <w:r>
              <w:t>int</w:t>
            </w:r>
          </w:p>
        </w:tc>
        <w:tc>
          <w:tcPr>
            <w:tcW w:w="1440" w:type="dxa"/>
            <w:vAlign w:val="center"/>
          </w:tcPr>
          <w:p w14:paraId="341AEFFA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087519A0" w14:textId="77777777" w:rsidR="004B1EBF" w:rsidRDefault="00000000" w:rsidP="006A00F5">
            <w:pPr>
              <w:jc w:val="center"/>
            </w:pPr>
            <w:r>
              <w:t>FK</w:t>
            </w:r>
          </w:p>
        </w:tc>
        <w:tc>
          <w:tcPr>
            <w:tcW w:w="1440" w:type="dxa"/>
            <w:vAlign w:val="center"/>
          </w:tcPr>
          <w:p w14:paraId="0F64C467" w14:textId="77777777" w:rsidR="004B1EBF" w:rsidRDefault="00000000" w:rsidP="006A00F5">
            <w:pPr>
              <w:jc w:val="center"/>
            </w:pPr>
            <w:r>
              <w:t>Tin tức liên quan</w:t>
            </w:r>
          </w:p>
        </w:tc>
      </w:tr>
      <w:tr w:rsidR="004B1EBF" w14:paraId="13677635" w14:textId="77777777" w:rsidTr="006A00F5">
        <w:tc>
          <w:tcPr>
            <w:tcW w:w="1440" w:type="dxa"/>
            <w:vAlign w:val="center"/>
          </w:tcPr>
          <w:p w14:paraId="591CF72A" w14:textId="77777777" w:rsidR="004B1EBF" w:rsidRDefault="00000000" w:rsidP="006A00F5">
            <w:pPr>
              <w:jc w:val="center"/>
            </w:pPr>
            <w:r>
              <w:t>6</w:t>
            </w:r>
          </w:p>
        </w:tc>
        <w:tc>
          <w:tcPr>
            <w:tcW w:w="1440" w:type="dxa"/>
            <w:vAlign w:val="center"/>
          </w:tcPr>
          <w:p w14:paraId="4742DD79" w14:textId="77777777" w:rsidR="004B1EBF" w:rsidRDefault="00000000" w:rsidP="006A00F5">
            <w:pPr>
              <w:jc w:val="center"/>
            </w:pPr>
            <w:r>
              <w:t>IDNguoiDung</w:t>
            </w:r>
          </w:p>
        </w:tc>
        <w:tc>
          <w:tcPr>
            <w:tcW w:w="1440" w:type="dxa"/>
            <w:vAlign w:val="center"/>
          </w:tcPr>
          <w:p w14:paraId="6B375547" w14:textId="77777777" w:rsidR="004B1EBF" w:rsidRDefault="00000000" w:rsidP="006A00F5">
            <w:pPr>
              <w:jc w:val="center"/>
            </w:pPr>
            <w:r>
              <w:t>int</w:t>
            </w:r>
          </w:p>
        </w:tc>
        <w:tc>
          <w:tcPr>
            <w:tcW w:w="1440" w:type="dxa"/>
            <w:vAlign w:val="center"/>
          </w:tcPr>
          <w:p w14:paraId="44CF7B54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66BB2D24" w14:textId="77777777" w:rsidR="004B1EBF" w:rsidRDefault="00000000" w:rsidP="006A00F5">
            <w:pPr>
              <w:jc w:val="center"/>
            </w:pPr>
            <w:r>
              <w:t>FK</w:t>
            </w:r>
          </w:p>
        </w:tc>
        <w:tc>
          <w:tcPr>
            <w:tcW w:w="1440" w:type="dxa"/>
            <w:vAlign w:val="center"/>
          </w:tcPr>
          <w:p w14:paraId="35BF9FEF" w14:textId="77777777" w:rsidR="004B1EBF" w:rsidRDefault="00000000" w:rsidP="006A00F5">
            <w:pPr>
              <w:jc w:val="center"/>
            </w:pPr>
            <w:r>
              <w:t>Người bình luận</w:t>
            </w:r>
          </w:p>
        </w:tc>
      </w:tr>
    </w:tbl>
    <w:p w14:paraId="032E95B1" w14:textId="77777777" w:rsidR="004B1EBF" w:rsidRDefault="004B1EBF"/>
    <w:p w14:paraId="2D3150E3" w14:textId="77777777" w:rsidR="004B1EBF" w:rsidRDefault="00000000">
      <w:r>
        <w:t>DANHGIASTARTUP: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514"/>
        <w:gridCol w:w="1440"/>
        <w:gridCol w:w="1440"/>
        <w:gridCol w:w="1440"/>
        <w:gridCol w:w="1440"/>
      </w:tblGrid>
      <w:tr w:rsidR="004B1EBF" w14:paraId="697E1797" w14:textId="77777777" w:rsidTr="006A00F5">
        <w:tc>
          <w:tcPr>
            <w:tcW w:w="1440" w:type="dxa"/>
            <w:vAlign w:val="center"/>
          </w:tcPr>
          <w:p w14:paraId="57F8E709" w14:textId="77777777" w:rsidR="004B1EBF" w:rsidRDefault="00000000" w:rsidP="006A00F5">
            <w:pPr>
              <w:jc w:val="center"/>
            </w:pPr>
            <w:r>
              <w:t>STT</w:t>
            </w:r>
          </w:p>
        </w:tc>
        <w:tc>
          <w:tcPr>
            <w:tcW w:w="1440" w:type="dxa"/>
            <w:vAlign w:val="center"/>
          </w:tcPr>
          <w:p w14:paraId="02C43B8F" w14:textId="77777777" w:rsidR="004B1EBF" w:rsidRDefault="00000000" w:rsidP="006A00F5">
            <w:pPr>
              <w:jc w:val="center"/>
            </w:pPr>
            <w:r>
              <w:t>Field name</w:t>
            </w:r>
          </w:p>
        </w:tc>
        <w:tc>
          <w:tcPr>
            <w:tcW w:w="1440" w:type="dxa"/>
            <w:vAlign w:val="center"/>
          </w:tcPr>
          <w:p w14:paraId="3D2D9705" w14:textId="77777777" w:rsidR="004B1EBF" w:rsidRDefault="00000000" w:rsidP="006A00F5">
            <w:pPr>
              <w:jc w:val="center"/>
            </w:pPr>
            <w:r>
              <w:t>Data type</w:t>
            </w:r>
          </w:p>
        </w:tc>
        <w:tc>
          <w:tcPr>
            <w:tcW w:w="1440" w:type="dxa"/>
            <w:vAlign w:val="center"/>
          </w:tcPr>
          <w:p w14:paraId="19076BE5" w14:textId="77777777" w:rsidR="004B1EBF" w:rsidRDefault="00000000" w:rsidP="006A00F5">
            <w:pPr>
              <w:jc w:val="center"/>
            </w:pPr>
            <w:r>
              <w:t>Field size</w:t>
            </w:r>
          </w:p>
        </w:tc>
        <w:tc>
          <w:tcPr>
            <w:tcW w:w="1440" w:type="dxa"/>
            <w:vAlign w:val="center"/>
          </w:tcPr>
          <w:p w14:paraId="4CC2E8D6" w14:textId="77777777" w:rsidR="004B1EBF" w:rsidRDefault="00000000" w:rsidP="006A00F5">
            <w:pPr>
              <w:jc w:val="center"/>
            </w:pPr>
            <w:r>
              <w:t>Index</w:t>
            </w:r>
          </w:p>
        </w:tc>
        <w:tc>
          <w:tcPr>
            <w:tcW w:w="1440" w:type="dxa"/>
            <w:vAlign w:val="center"/>
          </w:tcPr>
          <w:p w14:paraId="6C6B3FDE" w14:textId="77777777" w:rsidR="004B1EBF" w:rsidRDefault="00000000" w:rsidP="006A00F5">
            <w:pPr>
              <w:jc w:val="center"/>
            </w:pPr>
            <w:r>
              <w:t>Description</w:t>
            </w:r>
          </w:p>
        </w:tc>
      </w:tr>
      <w:tr w:rsidR="004B1EBF" w14:paraId="1C75A449" w14:textId="77777777" w:rsidTr="006A00F5">
        <w:tc>
          <w:tcPr>
            <w:tcW w:w="1440" w:type="dxa"/>
            <w:vAlign w:val="center"/>
          </w:tcPr>
          <w:p w14:paraId="255BE415" w14:textId="77777777" w:rsidR="004B1EBF" w:rsidRDefault="00000000" w:rsidP="006A00F5">
            <w:pPr>
              <w:jc w:val="center"/>
            </w:pPr>
            <w:r>
              <w:t>1</w:t>
            </w:r>
          </w:p>
        </w:tc>
        <w:tc>
          <w:tcPr>
            <w:tcW w:w="1440" w:type="dxa"/>
            <w:vAlign w:val="center"/>
          </w:tcPr>
          <w:p w14:paraId="5149C681" w14:textId="77777777" w:rsidR="004B1EBF" w:rsidRDefault="00000000" w:rsidP="006A00F5">
            <w:pPr>
              <w:jc w:val="center"/>
            </w:pPr>
            <w:r>
              <w:t>IDDanhGia</w:t>
            </w:r>
          </w:p>
        </w:tc>
        <w:tc>
          <w:tcPr>
            <w:tcW w:w="1440" w:type="dxa"/>
            <w:vAlign w:val="center"/>
          </w:tcPr>
          <w:p w14:paraId="16512AA4" w14:textId="77777777" w:rsidR="004B1EBF" w:rsidRDefault="00000000" w:rsidP="006A00F5">
            <w:pPr>
              <w:jc w:val="center"/>
            </w:pPr>
            <w:r>
              <w:t>int</w:t>
            </w:r>
          </w:p>
        </w:tc>
        <w:tc>
          <w:tcPr>
            <w:tcW w:w="1440" w:type="dxa"/>
            <w:vAlign w:val="center"/>
          </w:tcPr>
          <w:p w14:paraId="42DD9F02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4B29E9DD" w14:textId="77777777" w:rsidR="004B1EBF" w:rsidRDefault="00000000" w:rsidP="006A00F5">
            <w:pPr>
              <w:jc w:val="center"/>
            </w:pPr>
            <w:r>
              <w:t>PK</w:t>
            </w:r>
          </w:p>
        </w:tc>
        <w:tc>
          <w:tcPr>
            <w:tcW w:w="1440" w:type="dxa"/>
            <w:vAlign w:val="center"/>
          </w:tcPr>
          <w:p w14:paraId="21FDB0D5" w14:textId="77777777" w:rsidR="004B1EBF" w:rsidRDefault="00000000" w:rsidP="006A00F5">
            <w:pPr>
              <w:jc w:val="center"/>
            </w:pPr>
            <w:r>
              <w:t>Mã đánh giá</w:t>
            </w:r>
          </w:p>
        </w:tc>
      </w:tr>
      <w:tr w:rsidR="004B1EBF" w14:paraId="40F41445" w14:textId="77777777" w:rsidTr="006A00F5">
        <w:tc>
          <w:tcPr>
            <w:tcW w:w="1440" w:type="dxa"/>
            <w:vAlign w:val="center"/>
          </w:tcPr>
          <w:p w14:paraId="682C543E" w14:textId="77777777" w:rsidR="004B1EBF" w:rsidRDefault="00000000" w:rsidP="006A00F5">
            <w:pPr>
              <w:jc w:val="center"/>
            </w:pPr>
            <w:r>
              <w:t>2</w:t>
            </w:r>
          </w:p>
        </w:tc>
        <w:tc>
          <w:tcPr>
            <w:tcW w:w="1440" w:type="dxa"/>
            <w:vAlign w:val="center"/>
          </w:tcPr>
          <w:p w14:paraId="07A8B28E" w14:textId="77777777" w:rsidR="004B1EBF" w:rsidRDefault="00000000" w:rsidP="006A00F5">
            <w:pPr>
              <w:jc w:val="center"/>
            </w:pPr>
            <w:r>
              <w:t>DiemDanhGia</w:t>
            </w:r>
          </w:p>
        </w:tc>
        <w:tc>
          <w:tcPr>
            <w:tcW w:w="1440" w:type="dxa"/>
            <w:vAlign w:val="center"/>
          </w:tcPr>
          <w:p w14:paraId="6DD6B7DE" w14:textId="77777777" w:rsidR="004B1EBF" w:rsidRDefault="00000000" w:rsidP="006A00F5">
            <w:pPr>
              <w:jc w:val="center"/>
            </w:pPr>
            <w:r>
              <w:t>int</w:t>
            </w:r>
          </w:p>
        </w:tc>
        <w:tc>
          <w:tcPr>
            <w:tcW w:w="1440" w:type="dxa"/>
            <w:vAlign w:val="center"/>
          </w:tcPr>
          <w:p w14:paraId="6158A806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2132C912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345877AE" w14:textId="77777777" w:rsidR="004B1EBF" w:rsidRDefault="00000000" w:rsidP="006A00F5">
            <w:pPr>
              <w:jc w:val="center"/>
            </w:pPr>
            <w:r>
              <w:t>Điểm đánh giá</w:t>
            </w:r>
          </w:p>
        </w:tc>
      </w:tr>
      <w:tr w:rsidR="004B1EBF" w14:paraId="5F83EB4B" w14:textId="77777777" w:rsidTr="006A00F5">
        <w:tc>
          <w:tcPr>
            <w:tcW w:w="1440" w:type="dxa"/>
            <w:vAlign w:val="center"/>
          </w:tcPr>
          <w:p w14:paraId="6EBA6E89" w14:textId="77777777" w:rsidR="004B1EBF" w:rsidRDefault="00000000" w:rsidP="006A00F5">
            <w:pPr>
              <w:jc w:val="center"/>
            </w:pPr>
            <w:r>
              <w:t>3</w:t>
            </w:r>
          </w:p>
        </w:tc>
        <w:tc>
          <w:tcPr>
            <w:tcW w:w="1440" w:type="dxa"/>
            <w:vAlign w:val="center"/>
          </w:tcPr>
          <w:p w14:paraId="012F64F3" w14:textId="77777777" w:rsidR="004B1EBF" w:rsidRDefault="00000000" w:rsidP="006A00F5">
            <w:pPr>
              <w:jc w:val="center"/>
            </w:pPr>
            <w:r>
              <w:t>NhanXet</w:t>
            </w:r>
          </w:p>
        </w:tc>
        <w:tc>
          <w:tcPr>
            <w:tcW w:w="1440" w:type="dxa"/>
            <w:vAlign w:val="center"/>
          </w:tcPr>
          <w:p w14:paraId="12407667" w14:textId="77777777" w:rsidR="004B1EBF" w:rsidRDefault="00000000" w:rsidP="006A00F5">
            <w:pPr>
              <w:jc w:val="center"/>
            </w:pPr>
            <w:r>
              <w:t>nvarchar</w:t>
            </w:r>
          </w:p>
        </w:tc>
        <w:tc>
          <w:tcPr>
            <w:tcW w:w="1440" w:type="dxa"/>
            <w:vAlign w:val="center"/>
          </w:tcPr>
          <w:p w14:paraId="4E0B02C4" w14:textId="77777777" w:rsidR="004B1EBF" w:rsidRDefault="00000000" w:rsidP="006A00F5">
            <w:pPr>
              <w:jc w:val="center"/>
            </w:pPr>
            <w:r>
              <w:t>max</w:t>
            </w:r>
          </w:p>
        </w:tc>
        <w:tc>
          <w:tcPr>
            <w:tcW w:w="1440" w:type="dxa"/>
            <w:vAlign w:val="center"/>
          </w:tcPr>
          <w:p w14:paraId="17760B22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2695E521" w14:textId="77777777" w:rsidR="004B1EBF" w:rsidRDefault="00000000" w:rsidP="006A00F5">
            <w:pPr>
              <w:jc w:val="center"/>
            </w:pPr>
            <w:r>
              <w:t>Nhận xét</w:t>
            </w:r>
          </w:p>
        </w:tc>
      </w:tr>
      <w:tr w:rsidR="004B1EBF" w14:paraId="2C7546CB" w14:textId="77777777" w:rsidTr="006A00F5">
        <w:tc>
          <w:tcPr>
            <w:tcW w:w="1440" w:type="dxa"/>
            <w:vAlign w:val="center"/>
          </w:tcPr>
          <w:p w14:paraId="62E680F3" w14:textId="77777777" w:rsidR="004B1EBF" w:rsidRDefault="00000000" w:rsidP="006A00F5">
            <w:pPr>
              <w:jc w:val="center"/>
            </w:pPr>
            <w:r>
              <w:t>4</w:t>
            </w:r>
          </w:p>
        </w:tc>
        <w:tc>
          <w:tcPr>
            <w:tcW w:w="1440" w:type="dxa"/>
            <w:vAlign w:val="center"/>
          </w:tcPr>
          <w:p w14:paraId="3FEDC8E9" w14:textId="77777777" w:rsidR="004B1EBF" w:rsidRDefault="00000000" w:rsidP="006A00F5">
            <w:pPr>
              <w:jc w:val="center"/>
            </w:pPr>
            <w:r>
              <w:t>NgayDanhGia</w:t>
            </w:r>
          </w:p>
        </w:tc>
        <w:tc>
          <w:tcPr>
            <w:tcW w:w="1440" w:type="dxa"/>
            <w:vAlign w:val="center"/>
          </w:tcPr>
          <w:p w14:paraId="20417C4C" w14:textId="77777777" w:rsidR="004B1EBF" w:rsidRDefault="00000000" w:rsidP="006A00F5">
            <w:pPr>
              <w:jc w:val="center"/>
            </w:pPr>
            <w:r>
              <w:t>datetime</w:t>
            </w:r>
          </w:p>
        </w:tc>
        <w:tc>
          <w:tcPr>
            <w:tcW w:w="1440" w:type="dxa"/>
            <w:vAlign w:val="center"/>
          </w:tcPr>
          <w:p w14:paraId="0B4A276F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36D78D2A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064F54CF" w14:textId="77777777" w:rsidR="004B1EBF" w:rsidRDefault="00000000" w:rsidP="006A00F5">
            <w:pPr>
              <w:jc w:val="center"/>
            </w:pPr>
            <w:r>
              <w:t>Ngày đánh giá</w:t>
            </w:r>
          </w:p>
        </w:tc>
      </w:tr>
      <w:tr w:rsidR="004B1EBF" w14:paraId="4E0BBB37" w14:textId="77777777" w:rsidTr="006A00F5">
        <w:tc>
          <w:tcPr>
            <w:tcW w:w="1440" w:type="dxa"/>
            <w:vAlign w:val="center"/>
          </w:tcPr>
          <w:p w14:paraId="2A299910" w14:textId="77777777" w:rsidR="004B1EBF" w:rsidRDefault="00000000" w:rsidP="006A00F5">
            <w:pPr>
              <w:jc w:val="center"/>
            </w:pPr>
            <w:r>
              <w:t>5</w:t>
            </w:r>
          </w:p>
        </w:tc>
        <w:tc>
          <w:tcPr>
            <w:tcW w:w="1440" w:type="dxa"/>
            <w:vAlign w:val="center"/>
          </w:tcPr>
          <w:p w14:paraId="18E1C0F3" w14:textId="77777777" w:rsidR="004B1EBF" w:rsidRDefault="00000000" w:rsidP="006A00F5">
            <w:pPr>
              <w:jc w:val="center"/>
            </w:pPr>
            <w:r>
              <w:t>IDStartup</w:t>
            </w:r>
          </w:p>
        </w:tc>
        <w:tc>
          <w:tcPr>
            <w:tcW w:w="1440" w:type="dxa"/>
            <w:vAlign w:val="center"/>
          </w:tcPr>
          <w:p w14:paraId="27B3DE5B" w14:textId="77777777" w:rsidR="004B1EBF" w:rsidRDefault="00000000" w:rsidP="006A00F5">
            <w:pPr>
              <w:jc w:val="center"/>
            </w:pPr>
            <w:r>
              <w:t>int</w:t>
            </w:r>
          </w:p>
        </w:tc>
        <w:tc>
          <w:tcPr>
            <w:tcW w:w="1440" w:type="dxa"/>
            <w:vAlign w:val="center"/>
          </w:tcPr>
          <w:p w14:paraId="3A6605C0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76F77588" w14:textId="77777777" w:rsidR="004B1EBF" w:rsidRDefault="00000000" w:rsidP="006A00F5">
            <w:pPr>
              <w:jc w:val="center"/>
            </w:pPr>
            <w:r>
              <w:t>FK</w:t>
            </w:r>
          </w:p>
        </w:tc>
        <w:tc>
          <w:tcPr>
            <w:tcW w:w="1440" w:type="dxa"/>
            <w:vAlign w:val="center"/>
          </w:tcPr>
          <w:p w14:paraId="0E64D9FF" w14:textId="77777777" w:rsidR="004B1EBF" w:rsidRDefault="00000000" w:rsidP="006A00F5">
            <w:pPr>
              <w:jc w:val="center"/>
            </w:pPr>
            <w:r>
              <w:t xml:space="preserve">Startup được đánh </w:t>
            </w:r>
            <w:r>
              <w:lastRenderedPageBreak/>
              <w:t>giá</w:t>
            </w:r>
          </w:p>
        </w:tc>
      </w:tr>
      <w:tr w:rsidR="004B1EBF" w14:paraId="5531ADC8" w14:textId="77777777" w:rsidTr="006A00F5">
        <w:tc>
          <w:tcPr>
            <w:tcW w:w="1440" w:type="dxa"/>
            <w:vAlign w:val="center"/>
          </w:tcPr>
          <w:p w14:paraId="331A13EF" w14:textId="77777777" w:rsidR="004B1EBF" w:rsidRDefault="00000000" w:rsidP="006A00F5">
            <w:pPr>
              <w:jc w:val="center"/>
            </w:pPr>
            <w:r>
              <w:lastRenderedPageBreak/>
              <w:t>6</w:t>
            </w:r>
          </w:p>
        </w:tc>
        <w:tc>
          <w:tcPr>
            <w:tcW w:w="1440" w:type="dxa"/>
            <w:vAlign w:val="center"/>
          </w:tcPr>
          <w:p w14:paraId="0A7B8155" w14:textId="77777777" w:rsidR="004B1EBF" w:rsidRDefault="00000000" w:rsidP="006A00F5">
            <w:pPr>
              <w:jc w:val="center"/>
            </w:pPr>
            <w:r>
              <w:t>IDNguoiDung</w:t>
            </w:r>
          </w:p>
        </w:tc>
        <w:tc>
          <w:tcPr>
            <w:tcW w:w="1440" w:type="dxa"/>
            <w:vAlign w:val="center"/>
          </w:tcPr>
          <w:p w14:paraId="3F1D54A0" w14:textId="77777777" w:rsidR="004B1EBF" w:rsidRDefault="00000000" w:rsidP="006A00F5">
            <w:pPr>
              <w:jc w:val="center"/>
            </w:pPr>
            <w:r>
              <w:t>int</w:t>
            </w:r>
          </w:p>
        </w:tc>
        <w:tc>
          <w:tcPr>
            <w:tcW w:w="1440" w:type="dxa"/>
            <w:vAlign w:val="center"/>
          </w:tcPr>
          <w:p w14:paraId="6344412F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4C8597B8" w14:textId="77777777" w:rsidR="004B1EBF" w:rsidRDefault="00000000" w:rsidP="006A00F5">
            <w:pPr>
              <w:jc w:val="center"/>
            </w:pPr>
            <w:r>
              <w:t>FK</w:t>
            </w:r>
          </w:p>
        </w:tc>
        <w:tc>
          <w:tcPr>
            <w:tcW w:w="1440" w:type="dxa"/>
            <w:vAlign w:val="center"/>
          </w:tcPr>
          <w:p w14:paraId="3C1A3A0C" w14:textId="77777777" w:rsidR="004B1EBF" w:rsidRDefault="00000000" w:rsidP="006A00F5">
            <w:pPr>
              <w:jc w:val="center"/>
            </w:pPr>
            <w:r>
              <w:t>Người đánh giá</w:t>
            </w:r>
          </w:p>
        </w:tc>
      </w:tr>
    </w:tbl>
    <w:p w14:paraId="6DE4C02C" w14:textId="77777777" w:rsidR="004B1EBF" w:rsidRDefault="004B1EBF"/>
    <w:p w14:paraId="7BAD551C" w14:textId="77777777" w:rsidR="004B1EBF" w:rsidRDefault="00000000">
      <w:r>
        <w:t>GIAYTO: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4B1EBF" w14:paraId="734B5501" w14:textId="77777777" w:rsidTr="006A00F5">
        <w:tc>
          <w:tcPr>
            <w:tcW w:w="1440" w:type="dxa"/>
            <w:vAlign w:val="center"/>
          </w:tcPr>
          <w:p w14:paraId="43A72090" w14:textId="77777777" w:rsidR="004B1EBF" w:rsidRDefault="00000000" w:rsidP="006A00F5">
            <w:pPr>
              <w:jc w:val="center"/>
            </w:pPr>
            <w:r>
              <w:t>STT</w:t>
            </w:r>
          </w:p>
        </w:tc>
        <w:tc>
          <w:tcPr>
            <w:tcW w:w="1440" w:type="dxa"/>
            <w:vAlign w:val="center"/>
          </w:tcPr>
          <w:p w14:paraId="7D9904DB" w14:textId="77777777" w:rsidR="004B1EBF" w:rsidRDefault="00000000" w:rsidP="006A00F5">
            <w:pPr>
              <w:jc w:val="center"/>
            </w:pPr>
            <w:r>
              <w:t>Field name</w:t>
            </w:r>
          </w:p>
        </w:tc>
        <w:tc>
          <w:tcPr>
            <w:tcW w:w="1440" w:type="dxa"/>
            <w:vAlign w:val="center"/>
          </w:tcPr>
          <w:p w14:paraId="725C4FE0" w14:textId="77777777" w:rsidR="004B1EBF" w:rsidRDefault="00000000" w:rsidP="006A00F5">
            <w:pPr>
              <w:jc w:val="center"/>
            </w:pPr>
            <w:r>
              <w:t>Data type</w:t>
            </w:r>
          </w:p>
        </w:tc>
        <w:tc>
          <w:tcPr>
            <w:tcW w:w="1440" w:type="dxa"/>
            <w:vAlign w:val="center"/>
          </w:tcPr>
          <w:p w14:paraId="5A712A34" w14:textId="77777777" w:rsidR="004B1EBF" w:rsidRDefault="00000000" w:rsidP="006A00F5">
            <w:pPr>
              <w:jc w:val="center"/>
            </w:pPr>
            <w:r>
              <w:t>Field size</w:t>
            </w:r>
          </w:p>
        </w:tc>
        <w:tc>
          <w:tcPr>
            <w:tcW w:w="1440" w:type="dxa"/>
            <w:vAlign w:val="center"/>
          </w:tcPr>
          <w:p w14:paraId="426CE109" w14:textId="77777777" w:rsidR="004B1EBF" w:rsidRDefault="00000000" w:rsidP="006A00F5">
            <w:pPr>
              <w:jc w:val="center"/>
            </w:pPr>
            <w:r>
              <w:t>Index</w:t>
            </w:r>
          </w:p>
        </w:tc>
        <w:tc>
          <w:tcPr>
            <w:tcW w:w="1440" w:type="dxa"/>
            <w:vAlign w:val="center"/>
          </w:tcPr>
          <w:p w14:paraId="6601EF6F" w14:textId="77777777" w:rsidR="004B1EBF" w:rsidRDefault="00000000" w:rsidP="006A00F5">
            <w:pPr>
              <w:jc w:val="center"/>
            </w:pPr>
            <w:r>
              <w:t>Description</w:t>
            </w:r>
          </w:p>
        </w:tc>
      </w:tr>
      <w:tr w:rsidR="004B1EBF" w14:paraId="40F0B213" w14:textId="77777777" w:rsidTr="006A00F5">
        <w:tc>
          <w:tcPr>
            <w:tcW w:w="1440" w:type="dxa"/>
            <w:vAlign w:val="center"/>
          </w:tcPr>
          <w:p w14:paraId="2C0905D8" w14:textId="77777777" w:rsidR="004B1EBF" w:rsidRDefault="00000000" w:rsidP="006A00F5">
            <w:pPr>
              <w:jc w:val="center"/>
            </w:pPr>
            <w:r>
              <w:t>1</w:t>
            </w:r>
          </w:p>
        </w:tc>
        <w:tc>
          <w:tcPr>
            <w:tcW w:w="1440" w:type="dxa"/>
            <w:vAlign w:val="center"/>
          </w:tcPr>
          <w:p w14:paraId="7131FA52" w14:textId="77777777" w:rsidR="004B1EBF" w:rsidRDefault="00000000" w:rsidP="006A00F5">
            <w:pPr>
              <w:jc w:val="center"/>
            </w:pPr>
            <w:r>
              <w:t>IDGiayTo</w:t>
            </w:r>
          </w:p>
        </w:tc>
        <w:tc>
          <w:tcPr>
            <w:tcW w:w="1440" w:type="dxa"/>
            <w:vAlign w:val="center"/>
          </w:tcPr>
          <w:p w14:paraId="255D073D" w14:textId="77777777" w:rsidR="004B1EBF" w:rsidRDefault="00000000" w:rsidP="006A00F5">
            <w:pPr>
              <w:jc w:val="center"/>
            </w:pPr>
            <w:r>
              <w:t>int</w:t>
            </w:r>
          </w:p>
        </w:tc>
        <w:tc>
          <w:tcPr>
            <w:tcW w:w="1440" w:type="dxa"/>
            <w:vAlign w:val="center"/>
          </w:tcPr>
          <w:p w14:paraId="7CEB74EA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6FF13954" w14:textId="77777777" w:rsidR="004B1EBF" w:rsidRDefault="00000000" w:rsidP="006A00F5">
            <w:pPr>
              <w:jc w:val="center"/>
            </w:pPr>
            <w:r>
              <w:t>PK</w:t>
            </w:r>
          </w:p>
        </w:tc>
        <w:tc>
          <w:tcPr>
            <w:tcW w:w="1440" w:type="dxa"/>
            <w:vAlign w:val="center"/>
          </w:tcPr>
          <w:p w14:paraId="14314354" w14:textId="77777777" w:rsidR="004B1EBF" w:rsidRDefault="00000000" w:rsidP="006A00F5">
            <w:pPr>
              <w:jc w:val="center"/>
            </w:pPr>
            <w:r>
              <w:t>Mã giấy tờ</w:t>
            </w:r>
          </w:p>
        </w:tc>
      </w:tr>
      <w:tr w:rsidR="004B1EBF" w14:paraId="7CF29E13" w14:textId="77777777" w:rsidTr="006A00F5">
        <w:tc>
          <w:tcPr>
            <w:tcW w:w="1440" w:type="dxa"/>
            <w:vAlign w:val="center"/>
          </w:tcPr>
          <w:p w14:paraId="6CEC6475" w14:textId="77777777" w:rsidR="004B1EBF" w:rsidRDefault="00000000" w:rsidP="006A00F5">
            <w:pPr>
              <w:jc w:val="center"/>
            </w:pPr>
            <w:r>
              <w:t>2</w:t>
            </w:r>
          </w:p>
        </w:tc>
        <w:tc>
          <w:tcPr>
            <w:tcW w:w="1440" w:type="dxa"/>
            <w:vAlign w:val="center"/>
          </w:tcPr>
          <w:p w14:paraId="43D6C960" w14:textId="77777777" w:rsidR="004B1EBF" w:rsidRDefault="00000000" w:rsidP="006A00F5">
            <w:pPr>
              <w:jc w:val="center"/>
            </w:pPr>
            <w:r>
              <w:t>FileGiayTo</w:t>
            </w:r>
          </w:p>
        </w:tc>
        <w:tc>
          <w:tcPr>
            <w:tcW w:w="1440" w:type="dxa"/>
            <w:vAlign w:val="center"/>
          </w:tcPr>
          <w:p w14:paraId="21F83EDE" w14:textId="77777777" w:rsidR="004B1EBF" w:rsidRDefault="00000000" w:rsidP="006A00F5">
            <w:pPr>
              <w:jc w:val="center"/>
            </w:pPr>
            <w:r>
              <w:t>nvarchar</w:t>
            </w:r>
          </w:p>
        </w:tc>
        <w:tc>
          <w:tcPr>
            <w:tcW w:w="1440" w:type="dxa"/>
            <w:vAlign w:val="center"/>
          </w:tcPr>
          <w:p w14:paraId="4B90A011" w14:textId="77777777" w:rsidR="004B1EBF" w:rsidRDefault="00000000" w:rsidP="006A00F5">
            <w:pPr>
              <w:jc w:val="center"/>
            </w:pPr>
            <w:r>
              <w:t>max</w:t>
            </w:r>
          </w:p>
        </w:tc>
        <w:tc>
          <w:tcPr>
            <w:tcW w:w="1440" w:type="dxa"/>
            <w:vAlign w:val="center"/>
          </w:tcPr>
          <w:p w14:paraId="065988B7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33DE9478" w14:textId="77777777" w:rsidR="004B1EBF" w:rsidRDefault="00000000" w:rsidP="006A00F5">
            <w:pPr>
              <w:jc w:val="center"/>
            </w:pPr>
            <w:r>
              <w:t>Đường dẫn file</w:t>
            </w:r>
          </w:p>
        </w:tc>
      </w:tr>
      <w:tr w:rsidR="004B1EBF" w14:paraId="180013FF" w14:textId="77777777" w:rsidTr="006A00F5">
        <w:tc>
          <w:tcPr>
            <w:tcW w:w="1440" w:type="dxa"/>
            <w:vAlign w:val="center"/>
          </w:tcPr>
          <w:p w14:paraId="02A740FB" w14:textId="77777777" w:rsidR="004B1EBF" w:rsidRDefault="00000000" w:rsidP="006A00F5">
            <w:pPr>
              <w:jc w:val="center"/>
            </w:pPr>
            <w:r>
              <w:t>3</w:t>
            </w:r>
          </w:p>
        </w:tc>
        <w:tc>
          <w:tcPr>
            <w:tcW w:w="1440" w:type="dxa"/>
            <w:vAlign w:val="center"/>
          </w:tcPr>
          <w:p w14:paraId="65749D3F" w14:textId="77777777" w:rsidR="004B1EBF" w:rsidRDefault="00000000" w:rsidP="006A00F5">
            <w:pPr>
              <w:jc w:val="center"/>
            </w:pPr>
            <w:r>
              <w:t>LoaiFile</w:t>
            </w:r>
          </w:p>
        </w:tc>
        <w:tc>
          <w:tcPr>
            <w:tcW w:w="1440" w:type="dxa"/>
            <w:vAlign w:val="center"/>
          </w:tcPr>
          <w:p w14:paraId="45C15F58" w14:textId="77777777" w:rsidR="004B1EBF" w:rsidRDefault="00000000" w:rsidP="006A00F5">
            <w:pPr>
              <w:jc w:val="center"/>
            </w:pPr>
            <w:r>
              <w:t>nvarchar</w:t>
            </w:r>
          </w:p>
        </w:tc>
        <w:tc>
          <w:tcPr>
            <w:tcW w:w="1440" w:type="dxa"/>
            <w:vAlign w:val="center"/>
          </w:tcPr>
          <w:p w14:paraId="26737B34" w14:textId="77777777" w:rsidR="004B1EBF" w:rsidRDefault="00000000" w:rsidP="006A00F5">
            <w:pPr>
              <w:jc w:val="center"/>
            </w:pPr>
            <w:r>
              <w:t>50</w:t>
            </w:r>
          </w:p>
        </w:tc>
        <w:tc>
          <w:tcPr>
            <w:tcW w:w="1440" w:type="dxa"/>
            <w:vAlign w:val="center"/>
          </w:tcPr>
          <w:p w14:paraId="374A3143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3450BA19" w14:textId="77777777" w:rsidR="004B1EBF" w:rsidRDefault="00000000" w:rsidP="006A00F5">
            <w:pPr>
              <w:jc w:val="center"/>
            </w:pPr>
            <w:r>
              <w:t>Loại file</w:t>
            </w:r>
          </w:p>
        </w:tc>
      </w:tr>
      <w:tr w:rsidR="004B1EBF" w14:paraId="56BC3E2F" w14:textId="77777777" w:rsidTr="006A00F5">
        <w:tc>
          <w:tcPr>
            <w:tcW w:w="1440" w:type="dxa"/>
            <w:vAlign w:val="center"/>
          </w:tcPr>
          <w:p w14:paraId="560BD8FB" w14:textId="77777777" w:rsidR="004B1EBF" w:rsidRDefault="00000000" w:rsidP="006A00F5">
            <w:pPr>
              <w:jc w:val="center"/>
            </w:pPr>
            <w:r>
              <w:t>4</w:t>
            </w:r>
          </w:p>
        </w:tc>
        <w:tc>
          <w:tcPr>
            <w:tcW w:w="1440" w:type="dxa"/>
            <w:vAlign w:val="center"/>
          </w:tcPr>
          <w:p w14:paraId="1F8FE9A1" w14:textId="77777777" w:rsidR="004B1EBF" w:rsidRDefault="00000000" w:rsidP="006A00F5">
            <w:pPr>
              <w:jc w:val="center"/>
            </w:pPr>
            <w:r>
              <w:t>NoiDung</w:t>
            </w:r>
          </w:p>
        </w:tc>
        <w:tc>
          <w:tcPr>
            <w:tcW w:w="1440" w:type="dxa"/>
            <w:vAlign w:val="center"/>
          </w:tcPr>
          <w:p w14:paraId="6F029429" w14:textId="77777777" w:rsidR="004B1EBF" w:rsidRDefault="00000000" w:rsidP="006A00F5">
            <w:pPr>
              <w:jc w:val="center"/>
            </w:pPr>
            <w:r>
              <w:t>nvarchar</w:t>
            </w:r>
          </w:p>
        </w:tc>
        <w:tc>
          <w:tcPr>
            <w:tcW w:w="1440" w:type="dxa"/>
            <w:vAlign w:val="center"/>
          </w:tcPr>
          <w:p w14:paraId="50FADE75" w14:textId="77777777" w:rsidR="004B1EBF" w:rsidRDefault="00000000" w:rsidP="006A00F5">
            <w:pPr>
              <w:jc w:val="center"/>
            </w:pPr>
            <w:r>
              <w:t>max</w:t>
            </w:r>
          </w:p>
        </w:tc>
        <w:tc>
          <w:tcPr>
            <w:tcW w:w="1440" w:type="dxa"/>
            <w:vAlign w:val="center"/>
          </w:tcPr>
          <w:p w14:paraId="43350831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648829E6" w14:textId="77777777" w:rsidR="004B1EBF" w:rsidRDefault="00000000" w:rsidP="006A00F5">
            <w:pPr>
              <w:jc w:val="center"/>
            </w:pPr>
            <w:r>
              <w:t>Nội dung giấy tờ</w:t>
            </w:r>
          </w:p>
        </w:tc>
      </w:tr>
      <w:tr w:rsidR="004B1EBF" w14:paraId="584E7895" w14:textId="77777777" w:rsidTr="006A00F5">
        <w:tc>
          <w:tcPr>
            <w:tcW w:w="1440" w:type="dxa"/>
            <w:vAlign w:val="center"/>
          </w:tcPr>
          <w:p w14:paraId="0EAA84EB" w14:textId="77777777" w:rsidR="004B1EBF" w:rsidRDefault="00000000" w:rsidP="006A00F5">
            <w:pPr>
              <w:jc w:val="center"/>
            </w:pPr>
            <w:r>
              <w:t>5</w:t>
            </w:r>
          </w:p>
        </w:tc>
        <w:tc>
          <w:tcPr>
            <w:tcW w:w="1440" w:type="dxa"/>
            <w:vAlign w:val="center"/>
          </w:tcPr>
          <w:p w14:paraId="3EB9D7CE" w14:textId="77777777" w:rsidR="004B1EBF" w:rsidRDefault="00000000" w:rsidP="006A00F5">
            <w:pPr>
              <w:jc w:val="center"/>
            </w:pPr>
            <w:r>
              <w:t>NgayTao</w:t>
            </w:r>
          </w:p>
        </w:tc>
        <w:tc>
          <w:tcPr>
            <w:tcW w:w="1440" w:type="dxa"/>
            <w:vAlign w:val="center"/>
          </w:tcPr>
          <w:p w14:paraId="7A98C8A8" w14:textId="77777777" w:rsidR="004B1EBF" w:rsidRDefault="00000000" w:rsidP="006A00F5">
            <w:pPr>
              <w:jc w:val="center"/>
            </w:pPr>
            <w:r>
              <w:t>datetime</w:t>
            </w:r>
          </w:p>
        </w:tc>
        <w:tc>
          <w:tcPr>
            <w:tcW w:w="1440" w:type="dxa"/>
            <w:vAlign w:val="center"/>
          </w:tcPr>
          <w:p w14:paraId="5256D888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68BDAADA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4F50580B" w14:textId="77777777" w:rsidR="004B1EBF" w:rsidRDefault="00000000" w:rsidP="006A00F5">
            <w:pPr>
              <w:jc w:val="center"/>
            </w:pPr>
            <w:r>
              <w:t>Ngày tạo</w:t>
            </w:r>
          </w:p>
        </w:tc>
      </w:tr>
      <w:tr w:rsidR="004B1EBF" w14:paraId="75908499" w14:textId="77777777" w:rsidTr="006A00F5">
        <w:tc>
          <w:tcPr>
            <w:tcW w:w="1440" w:type="dxa"/>
            <w:vAlign w:val="center"/>
          </w:tcPr>
          <w:p w14:paraId="5574DD1F" w14:textId="77777777" w:rsidR="004B1EBF" w:rsidRDefault="00000000" w:rsidP="006A00F5">
            <w:pPr>
              <w:jc w:val="center"/>
            </w:pPr>
            <w:r>
              <w:t>6</w:t>
            </w:r>
          </w:p>
        </w:tc>
        <w:tc>
          <w:tcPr>
            <w:tcW w:w="1440" w:type="dxa"/>
            <w:vAlign w:val="center"/>
          </w:tcPr>
          <w:p w14:paraId="7F53C4CD" w14:textId="77777777" w:rsidR="004B1EBF" w:rsidRDefault="00000000" w:rsidP="006A00F5">
            <w:pPr>
              <w:jc w:val="center"/>
            </w:pPr>
            <w:r>
              <w:t>TenGiayTo</w:t>
            </w:r>
          </w:p>
        </w:tc>
        <w:tc>
          <w:tcPr>
            <w:tcW w:w="1440" w:type="dxa"/>
            <w:vAlign w:val="center"/>
          </w:tcPr>
          <w:p w14:paraId="4BB1E4CF" w14:textId="77777777" w:rsidR="004B1EBF" w:rsidRDefault="00000000" w:rsidP="006A00F5">
            <w:pPr>
              <w:jc w:val="center"/>
            </w:pPr>
            <w:r>
              <w:t>nvarchar</w:t>
            </w:r>
          </w:p>
        </w:tc>
        <w:tc>
          <w:tcPr>
            <w:tcW w:w="1440" w:type="dxa"/>
            <w:vAlign w:val="center"/>
          </w:tcPr>
          <w:p w14:paraId="02A3A841" w14:textId="77777777" w:rsidR="004B1EBF" w:rsidRDefault="00000000" w:rsidP="006A00F5">
            <w:pPr>
              <w:jc w:val="center"/>
            </w:pPr>
            <w:r>
              <w:t>255</w:t>
            </w:r>
          </w:p>
        </w:tc>
        <w:tc>
          <w:tcPr>
            <w:tcW w:w="1440" w:type="dxa"/>
            <w:vAlign w:val="center"/>
          </w:tcPr>
          <w:p w14:paraId="5B7A6AED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0264F17A" w14:textId="77777777" w:rsidR="004B1EBF" w:rsidRDefault="00000000" w:rsidP="006A00F5">
            <w:pPr>
              <w:jc w:val="center"/>
            </w:pPr>
            <w:r>
              <w:t>Tên giấy tờ</w:t>
            </w:r>
          </w:p>
        </w:tc>
      </w:tr>
      <w:tr w:rsidR="004B1EBF" w14:paraId="5A9D05A1" w14:textId="77777777" w:rsidTr="006A00F5">
        <w:tc>
          <w:tcPr>
            <w:tcW w:w="1440" w:type="dxa"/>
            <w:vAlign w:val="center"/>
          </w:tcPr>
          <w:p w14:paraId="443BD307" w14:textId="77777777" w:rsidR="004B1EBF" w:rsidRDefault="00000000" w:rsidP="006A00F5">
            <w:pPr>
              <w:jc w:val="center"/>
            </w:pPr>
            <w:r>
              <w:t>7</w:t>
            </w:r>
          </w:p>
        </w:tc>
        <w:tc>
          <w:tcPr>
            <w:tcW w:w="1440" w:type="dxa"/>
            <w:vAlign w:val="center"/>
          </w:tcPr>
          <w:p w14:paraId="461B7E3F" w14:textId="77777777" w:rsidR="004B1EBF" w:rsidRDefault="00000000" w:rsidP="006A00F5">
            <w:pPr>
              <w:jc w:val="center"/>
            </w:pPr>
            <w:r>
              <w:t>IDStartup</w:t>
            </w:r>
          </w:p>
        </w:tc>
        <w:tc>
          <w:tcPr>
            <w:tcW w:w="1440" w:type="dxa"/>
            <w:vAlign w:val="center"/>
          </w:tcPr>
          <w:p w14:paraId="27C71466" w14:textId="77777777" w:rsidR="004B1EBF" w:rsidRDefault="00000000" w:rsidP="006A00F5">
            <w:pPr>
              <w:jc w:val="center"/>
            </w:pPr>
            <w:r>
              <w:t>int</w:t>
            </w:r>
          </w:p>
        </w:tc>
        <w:tc>
          <w:tcPr>
            <w:tcW w:w="1440" w:type="dxa"/>
            <w:vAlign w:val="center"/>
          </w:tcPr>
          <w:p w14:paraId="1B665AE8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40BA458E" w14:textId="77777777" w:rsidR="004B1EBF" w:rsidRDefault="00000000" w:rsidP="006A00F5">
            <w:pPr>
              <w:jc w:val="center"/>
            </w:pPr>
            <w:r>
              <w:t>FK</w:t>
            </w:r>
          </w:p>
        </w:tc>
        <w:tc>
          <w:tcPr>
            <w:tcW w:w="1440" w:type="dxa"/>
            <w:vAlign w:val="center"/>
          </w:tcPr>
          <w:p w14:paraId="450B392B" w14:textId="77777777" w:rsidR="004B1EBF" w:rsidRDefault="00000000" w:rsidP="006A00F5">
            <w:pPr>
              <w:jc w:val="center"/>
            </w:pPr>
            <w:r>
              <w:t>Thuộc startup</w:t>
            </w:r>
          </w:p>
        </w:tc>
      </w:tr>
    </w:tbl>
    <w:p w14:paraId="54EDD79D" w14:textId="77777777" w:rsidR="004B1EBF" w:rsidRDefault="004B1EBF"/>
    <w:p w14:paraId="437591FA" w14:textId="77777777" w:rsidR="004B1EBF" w:rsidRDefault="00000000">
      <w:r>
        <w:t>HASHTAG: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4B1EBF" w14:paraId="72DDBB18" w14:textId="77777777" w:rsidTr="006A00F5">
        <w:tc>
          <w:tcPr>
            <w:tcW w:w="1440" w:type="dxa"/>
            <w:vAlign w:val="center"/>
          </w:tcPr>
          <w:p w14:paraId="106E0BE6" w14:textId="77777777" w:rsidR="004B1EBF" w:rsidRDefault="00000000" w:rsidP="006A00F5">
            <w:pPr>
              <w:jc w:val="center"/>
            </w:pPr>
            <w:r>
              <w:t>STT</w:t>
            </w:r>
          </w:p>
        </w:tc>
        <w:tc>
          <w:tcPr>
            <w:tcW w:w="1440" w:type="dxa"/>
            <w:vAlign w:val="center"/>
          </w:tcPr>
          <w:p w14:paraId="68CB357E" w14:textId="77777777" w:rsidR="004B1EBF" w:rsidRDefault="00000000" w:rsidP="006A00F5">
            <w:pPr>
              <w:jc w:val="center"/>
            </w:pPr>
            <w:r>
              <w:t>Field name</w:t>
            </w:r>
          </w:p>
        </w:tc>
        <w:tc>
          <w:tcPr>
            <w:tcW w:w="1440" w:type="dxa"/>
            <w:vAlign w:val="center"/>
          </w:tcPr>
          <w:p w14:paraId="56D012CA" w14:textId="77777777" w:rsidR="004B1EBF" w:rsidRDefault="00000000" w:rsidP="006A00F5">
            <w:pPr>
              <w:jc w:val="center"/>
            </w:pPr>
            <w:r>
              <w:t>Data type</w:t>
            </w:r>
          </w:p>
        </w:tc>
        <w:tc>
          <w:tcPr>
            <w:tcW w:w="1440" w:type="dxa"/>
            <w:vAlign w:val="center"/>
          </w:tcPr>
          <w:p w14:paraId="076DBE6E" w14:textId="77777777" w:rsidR="004B1EBF" w:rsidRDefault="00000000" w:rsidP="006A00F5">
            <w:pPr>
              <w:jc w:val="center"/>
            </w:pPr>
            <w:r>
              <w:t>Field size</w:t>
            </w:r>
          </w:p>
        </w:tc>
        <w:tc>
          <w:tcPr>
            <w:tcW w:w="1440" w:type="dxa"/>
            <w:vAlign w:val="center"/>
          </w:tcPr>
          <w:p w14:paraId="182F3CC8" w14:textId="77777777" w:rsidR="004B1EBF" w:rsidRDefault="00000000" w:rsidP="006A00F5">
            <w:pPr>
              <w:jc w:val="center"/>
            </w:pPr>
            <w:r>
              <w:t>Index</w:t>
            </w:r>
          </w:p>
        </w:tc>
        <w:tc>
          <w:tcPr>
            <w:tcW w:w="1440" w:type="dxa"/>
            <w:vAlign w:val="center"/>
          </w:tcPr>
          <w:p w14:paraId="673B8EAF" w14:textId="77777777" w:rsidR="004B1EBF" w:rsidRDefault="00000000" w:rsidP="006A00F5">
            <w:pPr>
              <w:jc w:val="center"/>
            </w:pPr>
            <w:r>
              <w:t>Description</w:t>
            </w:r>
          </w:p>
        </w:tc>
      </w:tr>
      <w:tr w:rsidR="004B1EBF" w14:paraId="1FA6B8C5" w14:textId="77777777" w:rsidTr="006A00F5">
        <w:tc>
          <w:tcPr>
            <w:tcW w:w="1440" w:type="dxa"/>
            <w:vAlign w:val="center"/>
          </w:tcPr>
          <w:p w14:paraId="3F5F7AA9" w14:textId="77777777" w:rsidR="004B1EBF" w:rsidRDefault="00000000" w:rsidP="006A00F5">
            <w:pPr>
              <w:jc w:val="center"/>
            </w:pPr>
            <w:r>
              <w:t>1</w:t>
            </w:r>
          </w:p>
        </w:tc>
        <w:tc>
          <w:tcPr>
            <w:tcW w:w="1440" w:type="dxa"/>
            <w:vAlign w:val="center"/>
          </w:tcPr>
          <w:p w14:paraId="4CF17172" w14:textId="77777777" w:rsidR="004B1EBF" w:rsidRDefault="00000000" w:rsidP="006A00F5">
            <w:pPr>
              <w:jc w:val="center"/>
            </w:pPr>
            <w:r>
              <w:t>IDHashtag</w:t>
            </w:r>
          </w:p>
        </w:tc>
        <w:tc>
          <w:tcPr>
            <w:tcW w:w="1440" w:type="dxa"/>
            <w:vAlign w:val="center"/>
          </w:tcPr>
          <w:p w14:paraId="659A0A43" w14:textId="77777777" w:rsidR="004B1EBF" w:rsidRDefault="00000000" w:rsidP="006A00F5">
            <w:pPr>
              <w:jc w:val="center"/>
            </w:pPr>
            <w:r>
              <w:t>int</w:t>
            </w:r>
          </w:p>
        </w:tc>
        <w:tc>
          <w:tcPr>
            <w:tcW w:w="1440" w:type="dxa"/>
            <w:vAlign w:val="center"/>
          </w:tcPr>
          <w:p w14:paraId="6188A319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51E5F276" w14:textId="77777777" w:rsidR="004B1EBF" w:rsidRDefault="00000000" w:rsidP="006A00F5">
            <w:pPr>
              <w:jc w:val="center"/>
            </w:pPr>
            <w:r>
              <w:t>PK</w:t>
            </w:r>
          </w:p>
        </w:tc>
        <w:tc>
          <w:tcPr>
            <w:tcW w:w="1440" w:type="dxa"/>
            <w:vAlign w:val="center"/>
          </w:tcPr>
          <w:p w14:paraId="7D9386C9" w14:textId="77777777" w:rsidR="004B1EBF" w:rsidRDefault="00000000" w:rsidP="006A00F5">
            <w:pPr>
              <w:jc w:val="center"/>
            </w:pPr>
            <w:r>
              <w:t>Mã hashtag</w:t>
            </w:r>
          </w:p>
        </w:tc>
      </w:tr>
      <w:tr w:rsidR="004B1EBF" w14:paraId="05786C7B" w14:textId="77777777" w:rsidTr="006A00F5">
        <w:tc>
          <w:tcPr>
            <w:tcW w:w="1440" w:type="dxa"/>
            <w:vAlign w:val="center"/>
          </w:tcPr>
          <w:p w14:paraId="5A0B18D5" w14:textId="77777777" w:rsidR="004B1EBF" w:rsidRDefault="00000000" w:rsidP="006A00F5">
            <w:pPr>
              <w:jc w:val="center"/>
            </w:pPr>
            <w:r>
              <w:t>2</w:t>
            </w:r>
          </w:p>
        </w:tc>
        <w:tc>
          <w:tcPr>
            <w:tcW w:w="1440" w:type="dxa"/>
            <w:vAlign w:val="center"/>
          </w:tcPr>
          <w:p w14:paraId="76C49737" w14:textId="77777777" w:rsidR="004B1EBF" w:rsidRDefault="00000000" w:rsidP="006A00F5">
            <w:pPr>
              <w:jc w:val="center"/>
            </w:pPr>
            <w:r>
              <w:t>TenHashtag</w:t>
            </w:r>
          </w:p>
        </w:tc>
        <w:tc>
          <w:tcPr>
            <w:tcW w:w="1440" w:type="dxa"/>
            <w:vAlign w:val="center"/>
          </w:tcPr>
          <w:p w14:paraId="6EEA1223" w14:textId="77777777" w:rsidR="004B1EBF" w:rsidRDefault="00000000" w:rsidP="006A00F5">
            <w:pPr>
              <w:jc w:val="center"/>
            </w:pPr>
            <w:r>
              <w:t>nvarchar</w:t>
            </w:r>
          </w:p>
        </w:tc>
        <w:tc>
          <w:tcPr>
            <w:tcW w:w="1440" w:type="dxa"/>
            <w:vAlign w:val="center"/>
          </w:tcPr>
          <w:p w14:paraId="24C6BDFB" w14:textId="77777777" w:rsidR="004B1EBF" w:rsidRDefault="00000000" w:rsidP="006A00F5">
            <w:pPr>
              <w:jc w:val="center"/>
            </w:pPr>
            <w:r>
              <w:t>100</w:t>
            </w:r>
          </w:p>
        </w:tc>
        <w:tc>
          <w:tcPr>
            <w:tcW w:w="1440" w:type="dxa"/>
            <w:vAlign w:val="center"/>
          </w:tcPr>
          <w:p w14:paraId="777303FF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126D4839" w14:textId="77777777" w:rsidR="004B1EBF" w:rsidRDefault="00000000" w:rsidP="006A00F5">
            <w:pPr>
              <w:jc w:val="center"/>
            </w:pPr>
            <w:r>
              <w:t>Tên hashtag</w:t>
            </w:r>
          </w:p>
        </w:tc>
      </w:tr>
    </w:tbl>
    <w:p w14:paraId="77E65FE1" w14:textId="77777777" w:rsidR="004B1EBF" w:rsidRDefault="004B1EBF"/>
    <w:p w14:paraId="5BF93997" w14:textId="77777777" w:rsidR="004B1EBF" w:rsidRDefault="00000000">
      <w:r>
        <w:t>HOPDONGDAUTU: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124"/>
        <w:gridCol w:w="1377"/>
        <w:gridCol w:w="1314"/>
        <w:gridCol w:w="1324"/>
        <w:gridCol w:w="1418"/>
      </w:tblGrid>
      <w:tr w:rsidR="004B1EBF" w14:paraId="76DA71B9" w14:textId="77777777" w:rsidTr="006A00F5">
        <w:tc>
          <w:tcPr>
            <w:tcW w:w="1440" w:type="dxa"/>
            <w:vAlign w:val="center"/>
          </w:tcPr>
          <w:p w14:paraId="032343A1" w14:textId="77777777" w:rsidR="004B1EBF" w:rsidRDefault="00000000" w:rsidP="006A00F5">
            <w:pPr>
              <w:jc w:val="center"/>
            </w:pPr>
            <w:r>
              <w:t>STT</w:t>
            </w:r>
          </w:p>
        </w:tc>
        <w:tc>
          <w:tcPr>
            <w:tcW w:w="1440" w:type="dxa"/>
            <w:vAlign w:val="center"/>
          </w:tcPr>
          <w:p w14:paraId="7AE62EEF" w14:textId="77777777" w:rsidR="004B1EBF" w:rsidRDefault="00000000" w:rsidP="006A00F5">
            <w:pPr>
              <w:jc w:val="center"/>
            </w:pPr>
            <w:r>
              <w:t>Field name</w:t>
            </w:r>
          </w:p>
        </w:tc>
        <w:tc>
          <w:tcPr>
            <w:tcW w:w="1440" w:type="dxa"/>
            <w:vAlign w:val="center"/>
          </w:tcPr>
          <w:p w14:paraId="6BA3708C" w14:textId="77777777" w:rsidR="004B1EBF" w:rsidRDefault="00000000" w:rsidP="006A00F5">
            <w:pPr>
              <w:jc w:val="center"/>
            </w:pPr>
            <w:r>
              <w:t>Data type</w:t>
            </w:r>
          </w:p>
        </w:tc>
        <w:tc>
          <w:tcPr>
            <w:tcW w:w="1440" w:type="dxa"/>
            <w:vAlign w:val="center"/>
          </w:tcPr>
          <w:p w14:paraId="7821A703" w14:textId="77777777" w:rsidR="004B1EBF" w:rsidRDefault="00000000" w:rsidP="006A00F5">
            <w:pPr>
              <w:jc w:val="center"/>
            </w:pPr>
            <w:r>
              <w:t>Field size</w:t>
            </w:r>
          </w:p>
        </w:tc>
        <w:tc>
          <w:tcPr>
            <w:tcW w:w="1440" w:type="dxa"/>
            <w:vAlign w:val="center"/>
          </w:tcPr>
          <w:p w14:paraId="3E111D8B" w14:textId="77777777" w:rsidR="004B1EBF" w:rsidRDefault="00000000" w:rsidP="006A00F5">
            <w:pPr>
              <w:jc w:val="center"/>
            </w:pPr>
            <w:r>
              <w:t>Index</w:t>
            </w:r>
          </w:p>
        </w:tc>
        <w:tc>
          <w:tcPr>
            <w:tcW w:w="1440" w:type="dxa"/>
            <w:vAlign w:val="center"/>
          </w:tcPr>
          <w:p w14:paraId="31A7364A" w14:textId="77777777" w:rsidR="004B1EBF" w:rsidRDefault="00000000" w:rsidP="006A00F5">
            <w:pPr>
              <w:jc w:val="center"/>
            </w:pPr>
            <w:r>
              <w:t>Description</w:t>
            </w:r>
          </w:p>
        </w:tc>
      </w:tr>
      <w:tr w:rsidR="004B1EBF" w14:paraId="591CD352" w14:textId="77777777" w:rsidTr="006A00F5">
        <w:tc>
          <w:tcPr>
            <w:tcW w:w="1440" w:type="dxa"/>
            <w:vAlign w:val="center"/>
          </w:tcPr>
          <w:p w14:paraId="3549B2EE" w14:textId="77777777" w:rsidR="004B1EBF" w:rsidRDefault="00000000" w:rsidP="006A00F5">
            <w:pPr>
              <w:jc w:val="center"/>
            </w:pPr>
            <w:r>
              <w:t>1</w:t>
            </w:r>
          </w:p>
        </w:tc>
        <w:tc>
          <w:tcPr>
            <w:tcW w:w="1440" w:type="dxa"/>
            <w:vAlign w:val="center"/>
          </w:tcPr>
          <w:p w14:paraId="67621D84" w14:textId="77777777" w:rsidR="004B1EBF" w:rsidRDefault="00000000" w:rsidP="006A00F5">
            <w:pPr>
              <w:jc w:val="center"/>
            </w:pPr>
            <w:r>
              <w:t>IDHopDong</w:t>
            </w:r>
          </w:p>
        </w:tc>
        <w:tc>
          <w:tcPr>
            <w:tcW w:w="1440" w:type="dxa"/>
            <w:vAlign w:val="center"/>
          </w:tcPr>
          <w:p w14:paraId="3A132E9D" w14:textId="77777777" w:rsidR="004B1EBF" w:rsidRDefault="00000000" w:rsidP="006A00F5">
            <w:pPr>
              <w:jc w:val="center"/>
            </w:pPr>
            <w:r>
              <w:t>int</w:t>
            </w:r>
          </w:p>
        </w:tc>
        <w:tc>
          <w:tcPr>
            <w:tcW w:w="1440" w:type="dxa"/>
            <w:vAlign w:val="center"/>
          </w:tcPr>
          <w:p w14:paraId="0CF018D3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71F51DAF" w14:textId="77777777" w:rsidR="004B1EBF" w:rsidRDefault="00000000" w:rsidP="006A00F5">
            <w:pPr>
              <w:jc w:val="center"/>
            </w:pPr>
            <w:r>
              <w:t>PK</w:t>
            </w:r>
          </w:p>
        </w:tc>
        <w:tc>
          <w:tcPr>
            <w:tcW w:w="1440" w:type="dxa"/>
            <w:vAlign w:val="center"/>
          </w:tcPr>
          <w:p w14:paraId="6380A3E7" w14:textId="77777777" w:rsidR="004B1EBF" w:rsidRDefault="00000000" w:rsidP="006A00F5">
            <w:pPr>
              <w:jc w:val="center"/>
            </w:pPr>
            <w:r>
              <w:t>Mã hợp đồng</w:t>
            </w:r>
          </w:p>
        </w:tc>
      </w:tr>
      <w:tr w:rsidR="004B1EBF" w14:paraId="0C1FC39D" w14:textId="77777777" w:rsidTr="006A00F5">
        <w:tc>
          <w:tcPr>
            <w:tcW w:w="1440" w:type="dxa"/>
            <w:vAlign w:val="center"/>
          </w:tcPr>
          <w:p w14:paraId="41E3DB0A" w14:textId="77777777" w:rsidR="004B1EBF" w:rsidRDefault="00000000" w:rsidP="006A00F5">
            <w:pPr>
              <w:jc w:val="center"/>
            </w:pPr>
            <w:r>
              <w:t>2</w:t>
            </w:r>
          </w:p>
        </w:tc>
        <w:tc>
          <w:tcPr>
            <w:tcW w:w="1440" w:type="dxa"/>
            <w:vAlign w:val="center"/>
          </w:tcPr>
          <w:p w14:paraId="5D56D7D6" w14:textId="77777777" w:rsidR="004B1EBF" w:rsidRDefault="00000000" w:rsidP="006A00F5">
            <w:pPr>
              <w:jc w:val="center"/>
            </w:pPr>
            <w:r>
              <w:t>FileUrl</w:t>
            </w:r>
          </w:p>
        </w:tc>
        <w:tc>
          <w:tcPr>
            <w:tcW w:w="1440" w:type="dxa"/>
            <w:vAlign w:val="center"/>
          </w:tcPr>
          <w:p w14:paraId="67A31856" w14:textId="77777777" w:rsidR="004B1EBF" w:rsidRDefault="00000000" w:rsidP="006A00F5">
            <w:pPr>
              <w:jc w:val="center"/>
            </w:pPr>
            <w:r>
              <w:t>nvarchar</w:t>
            </w:r>
          </w:p>
        </w:tc>
        <w:tc>
          <w:tcPr>
            <w:tcW w:w="1440" w:type="dxa"/>
            <w:vAlign w:val="center"/>
          </w:tcPr>
          <w:p w14:paraId="76E99526" w14:textId="77777777" w:rsidR="004B1EBF" w:rsidRDefault="00000000" w:rsidP="006A00F5">
            <w:pPr>
              <w:jc w:val="center"/>
            </w:pPr>
            <w:r>
              <w:t>max</w:t>
            </w:r>
          </w:p>
        </w:tc>
        <w:tc>
          <w:tcPr>
            <w:tcW w:w="1440" w:type="dxa"/>
            <w:vAlign w:val="center"/>
          </w:tcPr>
          <w:p w14:paraId="7A0BC0F2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2FF604B8" w14:textId="77777777" w:rsidR="004B1EBF" w:rsidRDefault="00000000" w:rsidP="006A00F5">
            <w:pPr>
              <w:jc w:val="center"/>
            </w:pPr>
            <w:r>
              <w:t>Đường dẫn file</w:t>
            </w:r>
          </w:p>
        </w:tc>
      </w:tr>
      <w:tr w:rsidR="004B1EBF" w14:paraId="49A186AC" w14:textId="77777777" w:rsidTr="006A00F5">
        <w:tc>
          <w:tcPr>
            <w:tcW w:w="1440" w:type="dxa"/>
            <w:vAlign w:val="center"/>
          </w:tcPr>
          <w:p w14:paraId="39A01D6D" w14:textId="77777777" w:rsidR="004B1EBF" w:rsidRDefault="00000000" w:rsidP="006A00F5">
            <w:pPr>
              <w:jc w:val="center"/>
            </w:pPr>
            <w:r>
              <w:t>3</w:t>
            </w:r>
          </w:p>
        </w:tc>
        <w:tc>
          <w:tcPr>
            <w:tcW w:w="1440" w:type="dxa"/>
            <w:vAlign w:val="center"/>
          </w:tcPr>
          <w:p w14:paraId="4E95ABB3" w14:textId="77777777" w:rsidR="004B1EBF" w:rsidRDefault="00000000" w:rsidP="006A00F5">
            <w:pPr>
              <w:jc w:val="center"/>
            </w:pPr>
            <w:r>
              <w:t>NgayKyKet</w:t>
            </w:r>
          </w:p>
        </w:tc>
        <w:tc>
          <w:tcPr>
            <w:tcW w:w="1440" w:type="dxa"/>
            <w:vAlign w:val="center"/>
          </w:tcPr>
          <w:p w14:paraId="5EE8C858" w14:textId="77777777" w:rsidR="004B1EBF" w:rsidRDefault="00000000" w:rsidP="006A00F5">
            <w:pPr>
              <w:jc w:val="center"/>
            </w:pPr>
            <w:r>
              <w:t>datetime</w:t>
            </w:r>
          </w:p>
        </w:tc>
        <w:tc>
          <w:tcPr>
            <w:tcW w:w="1440" w:type="dxa"/>
            <w:vAlign w:val="center"/>
          </w:tcPr>
          <w:p w14:paraId="235ABB67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6AD41351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64F5ED67" w14:textId="77777777" w:rsidR="004B1EBF" w:rsidRDefault="00000000" w:rsidP="006A00F5">
            <w:pPr>
              <w:jc w:val="center"/>
            </w:pPr>
            <w:r>
              <w:t>Ngày ký kết</w:t>
            </w:r>
          </w:p>
        </w:tc>
      </w:tr>
      <w:tr w:rsidR="004B1EBF" w14:paraId="6441E372" w14:textId="77777777" w:rsidTr="006A00F5">
        <w:tc>
          <w:tcPr>
            <w:tcW w:w="1440" w:type="dxa"/>
            <w:vAlign w:val="center"/>
          </w:tcPr>
          <w:p w14:paraId="54B850CC" w14:textId="77777777" w:rsidR="004B1EBF" w:rsidRDefault="00000000" w:rsidP="006A00F5">
            <w:pPr>
              <w:jc w:val="center"/>
            </w:pPr>
            <w:r>
              <w:t>4</w:t>
            </w:r>
          </w:p>
        </w:tc>
        <w:tc>
          <w:tcPr>
            <w:tcW w:w="1440" w:type="dxa"/>
            <w:vAlign w:val="center"/>
          </w:tcPr>
          <w:p w14:paraId="3E00738F" w14:textId="77777777" w:rsidR="004B1EBF" w:rsidRDefault="00000000" w:rsidP="006A00F5">
            <w:pPr>
              <w:jc w:val="center"/>
            </w:pPr>
            <w:r>
              <w:t>TongTien</w:t>
            </w:r>
          </w:p>
        </w:tc>
        <w:tc>
          <w:tcPr>
            <w:tcW w:w="1440" w:type="dxa"/>
            <w:vAlign w:val="center"/>
          </w:tcPr>
          <w:p w14:paraId="325DF96F" w14:textId="77777777" w:rsidR="004B1EBF" w:rsidRDefault="00000000" w:rsidP="006A00F5">
            <w:pPr>
              <w:jc w:val="center"/>
            </w:pPr>
            <w:r>
              <w:t>decimal</w:t>
            </w:r>
          </w:p>
        </w:tc>
        <w:tc>
          <w:tcPr>
            <w:tcW w:w="1440" w:type="dxa"/>
            <w:vAlign w:val="center"/>
          </w:tcPr>
          <w:p w14:paraId="5A36F1E9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08EB68A4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4A1A0BC2" w14:textId="77777777" w:rsidR="004B1EBF" w:rsidRDefault="00000000" w:rsidP="006A00F5">
            <w:pPr>
              <w:jc w:val="center"/>
            </w:pPr>
            <w:r>
              <w:t>Tổng tiền đầu tư</w:t>
            </w:r>
          </w:p>
        </w:tc>
      </w:tr>
      <w:tr w:rsidR="004B1EBF" w14:paraId="430B6CFF" w14:textId="77777777" w:rsidTr="006A00F5">
        <w:tc>
          <w:tcPr>
            <w:tcW w:w="1440" w:type="dxa"/>
            <w:vAlign w:val="center"/>
          </w:tcPr>
          <w:p w14:paraId="4EBF81AD" w14:textId="77777777" w:rsidR="004B1EBF" w:rsidRDefault="00000000" w:rsidP="006A00F5">
            <w:pPr>
              <w:jc w:val="center"/>
            </w:pPr>
            <w:r>
              <w:t>5</w:t>
            </w:r>
          </w:p>
        </w:tc>
        <w:tc>
          <w:tcPr>
            <w:tcW w:w="1440" w:type="dxa"/>
            <w:vAlign w:val="center"/>
          </w:tcPr>
          <w:p w14:paraId="23DEADF4" w14:textId="77777777" w:rsidR="004B1EBF" w:rsidRDefault="00000000" w:rsidP="006A00F5">
            <w:pPr>
              <w:jc w:val="center"/>
            </w:pPr>
            <w:r>
              <w:t>PhanTramLoiNhuan</w:t>
            </w:r>
          </w:p>
        </w:tc>
        <w:tc>
          <w:tcPr>
            <w:tcW w:w="1440" w:type="dxa"/>
            <w:vAlign w:val="center"/>
          </w:tcPr>
          <w:p w14:paraId="30C436E5" w14:textId="77777777" w:rsidR="004B1EBF" w:rsidRDefault="00000000" w:rsidP="006A00F5">
            <w:pPr>
              <w:jc w:val="center"/>
            </w:pPr>
            <w:r>
              <w:t>float</w:t>
            </w:r>
          </w:p>
        </w:tc>
        <w:tc>
          <w:tcPr>
            <w:tcW w:w="1440" w:type="dxa"/>
            <w:vAlign w:val="center"/>
          </w:tcPr>
          <w:p w14:paraId="727AAD14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674ED9D1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57070303" w14:textId="77777777" w:rsidR="004B1EBF" w:rsidRDefault="00000000" w:rsidP="006A00F5">
            <w:pPr>
              <w:jc w:val="center"/>
            </w:pPr>
            <w:r>
              <w:t>Phần trăm lợi nhuận</w:t>
            </w:r>
          </w:p>
        </w:tc>
      </w:tr>
      <w:tr w:rsidR="004B1EBF" w14:paraId="6D1E8D9F" w14:textId="77777777" w:rsidTr="006A00F5">
        <w:tc>
          <w:tcPr>
            <w:tcW w:w="1440" w:type="dxa"/>
            <w:vAlign w:val="center"/>
          </w:tcPr>
          <w:p w14:paraId="2861437C" w14:textId="77777777" w:rsidR="004B1EBF" w:rsidRDefault="00000000" w:rsidP="006A00F5">
            <w:pPr>
              <w:jc w:val="center"/>
            </w:pPr>
            <w:r>
              <w:t>6</w:t>
            </w:r>
          </w:p>
        </w:tc>
        <w:tc>
          <w:tcPr>
            <w:tcW w:w="1440" w:type="dxa"/>
            <w:vAlign w:val="center"/>
          </w:tcPr>
          <w:p w14:paraId="3666C583" w14:textId="77777777" w:rsidR="004B1EBF" w:rsidRDefault="00000000" w:rsidP="006A00F5">
            <w:pPr>
              <w:jc w:val="center"/>
            </w:pPr>
            <w:r>
              <w:t>NoiDung</w:t>
            </w:r>
          </w:p>
        </w:tc>
        <w:tc>
          <w:tcPr>
            <w:tcW w:w="1440" w:type="dxa"/>
            <w:vAlign w:val="center"/>
          </w:tcPr>
          <w:p w14:paraId="1FB407C9" w14:textId="77777777" w:rsidR="004B1EBF" w:rsidRDefault="00000000" w:rsidP="006A00F5">
            <w:pPr>
              <w:jc w:val="center"/>
            </w:pPr>
            <w:r>
              <w:t>nvarchar</w:t>
            </w:r>
          </w:p>
        </w:tc>
        <w:tc>
          <w:tcPr>
            <w:tcW w:w="1440" w:type="dxa"/>
            <w:vAlign w:val="center"/>
          </w:tcPr>
          <w:p w14:paraId="589B71A6" w14:textId="77777777" w:rsidR="004B1EBF" w:rsidRDefault="00000000" w:rsidP="006A00F5">
            <w:pPr>
              <w:jc w:val="center"/>
            </w:pPr>
            <w:r>
              <w:t>max</w:t>
            </w:r>
          </w:p>
        </w:tc>
        <w:tc>
          <w:tcPr>
            <w:tcW w:w="1440" w:type="dxa"/>
            <w:vAlign w:val="center"/>
          </w:tcPr>
          <w:p w14:paraId="5E63E005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3895FD2E" w14:textId="77777777" w:rsidR="004B1EBF" w:rsidRDefault="00000000" w:rsidP="006A00F5">
            <w:pPr>
              <w:jc w:val="center"/>
            </w:pPr>
            <w:r>
              <w:t>Nội dung hợp đồng</w:t>
            </w:r>
          </w:p>
        </w:tc>
      </w:tr>
      <w:tr w:rsidR="004B1EBF" w14:paraId="2B78B794" w14:textId="77777777" w:rsidTr="006A00F5">
        <w:tc>
          <w:tcPr>
            <w:tcW w:w="1440" w:type="dxa"/>
            <w:vAlign w:val="center"/>
          </w:tcPr>
          <w:p w14:paraId="482C0AA4" w14:textId="77777777" w:rsidR="004B1EBF" w:rsidRDefault="00000000" w:rsidP="006A00F5">
            <w:pPr>
              <w:jc w:val="center"/>
            </w:pPr>
            <w:r>
              <w:t>7</w:t>
            </w:r>
          </w:p>
        </w:tc>
        <w:tc>
          <w:tcPr>
            <w:tcW w:w="1440" w:type="dxa"/>
            <w:vAlign w:val="center"/>
          </w:tcPr>
          <w:p w14:paraId="5CA11569" w14:textId="77777777" w:rsidR="004B1EBF" w:rsidRDefault="00000000" w:rsidP="006A00F5">
            <w:pPr>
              <w:jc w:val="center"/>
            </w:pPr>
            <w:r>
              <w:t>TrangThaiKyKet</w:t>
            </w:r>
          </w:p>
        </w:tc>
        <w:tc>
          <w:tcPr>
            <w:tcW w:w="1440" w:type="dxa"/>
            <w:vAlign w:val="center"/>
          </w:tcPr>
          <w:p w14:paraId="2ABF4333" w14:textId="77777777" w:rsidR="004B1EBF" w:rsidRDefault="00000000" w:rsidP="006A00F5">
            <w:pPr>
              <w:jc w:val="center"/>
            </w:pPr>
            <w:r>
              <w:t>int</w:t>
            </w:r>
          </w:p>
        </w:tc>
        <w:tc>
          <w:tcPr>
            <w:tcW w:w="1440" w:type="dxa"/>
            <w:vAlign w:val="center"/>
          </w:tcPr>
          <w:p w14:paraId="0681BE24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3A6830E9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4A293F93" w14:textId="77777777" w:rsidR="004B1EBF" w:rsidRDefault="00000000" w:rsidP="006A00F5">
            <w:pPr>
              <w:jc w:val="center"/>
            </w:pPr>
            <w:r>
              <w:t>Trạng thái ký kết</w:t>
            </w:r>
          </w:p>
        </w:tc>
      </w:tr>
      <w:tr w:rsidR="004B1EBF" w14:paraId="35CD08FD" w14:textId="77777777" w:rsidTr="006A00F5">
        <w:tc>
          <w:tcPr>
            <w:tcW w:w="1440" w:type="dxa"/>
            <w:vAlign w:val="center"/>
          </w:tcPr>
          <w:p w14:paraId="5127860D" w14:textId="77777777" w:rsidR="004B1EBF" w:rsidRDefault="00000000" w:rsidP="006A00F5">
            <w:pPr>
              <w:jc w:val="center"/>
            </w:pPr>
            <w:r>
              <w:t>8</w:t>
            </w:r>
          </w:p>
        </w:tc>
        <w:tc>
          <w:tcPr>
            <w:tcW w:w="1440" w:type="dxa"/>
            <w:vAlign w:val="center"/>
          </w:tcPr>
          <w:p w14:paraId="744E8007" w14:textId="77777777" w:rsidR="004B1EBF" w:rsidRDefault="00000000" w:rsidP="006A00F5">
            <w:pPr>
              <w:jc w:val="center"/>
            </w:pPr>
            <w:r>
              <w:t>IDStartup</w:t>
            </w:r>
          </w:p>
        </w:tc>
        <w:tc>
          <w:tcPr>
            <w:tcW w:w="1440" w:type="dxa"/>
            <w:vAlign w:val="center"/>
          </w:tcPr>
          <w:p w14:paraId="02928E8C" w14:textId="77777777" w:rsidR="004B1EBF" w:rsidRDefault="00000000" w:rsidP="006A00F5">
            <w:pPr>
              <w:jc w:val="center"/>
            </w:pPr>
            <w:r>
              <w:t>int</w:t>
            </w:r>
          </w:p>
        </w:tc>
        <w:tc>
          <w:tcPr>
            <w:tcW w:w="1440" w:type="dxa"/>
            <w:vAlign w:val="center"/>
          </w:tcPr>
          <w:p w14:paraId="4B734A07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20EBDF17" w14:textId="77777777" w:rsidR="004B1EBF" w:rsidRDefault="00000000" w:rsidP="006A00F5">
            <w:pPr>
              <w:jc w:val="center"/>
            </w:pPr>
            <w:r>
              <w:t>FK</w:t>
            </w:r>
          </w:p>
        </w:tc>
        <w:tc>
          <w:tcPr>
            <w:tcW w:w="1440" w:type="dxa"/>
            <w:vAlign w:val="center"/>
          </w:tcPr>
          <w:p w14:paraId="13DA3918" w14:textId="77777777" w:rsidR="004B1EBF" w:rsidRDefault="00000000" w:rsidP="006A00F5">
            <w:pPr>
              <w:jc w:val="center"/>
            </w:pPr>
            <w:r>
              <w:t>Startup liên quan</w:t>
            </w:r>
          </w:p>
        </w:tc>
      </w:tr>
      <w:tr w:rsidR="004B1EBF" w14:paraId="207DF483" w14:textId="77777777" w:rsidTr="006A00F5">
        <w:tc>
          <w:tcPr>
            <w:tcW w:w="1440" w:type="dxa"/>
            <w:vAlign w:val="center"/>
          </w:tcPr>
          <w:p w14:paraId="15DE9F64" w14:textId="77777777" w:rsidR="004B1EBF" w:rsidRDefault="00000000" w:rsidP="006A00F5">
            <w:pPr>
              <w:jc w:val="center"/>
            </w:pPr>
            <w:r>
              <w:t>9</w:t>
            </w:r>
          </w:p>
        </w:tc>
        <w:tc>
          <w:tcPr>
            <w:tcW w:w="1440" w:type="dxa"/>
            <w:vAlign w:val="center"/>
          </w:tcPr>
          <w:p w14:paraId="18956BC3" w14:textId="77777777" w:rsidR="004B1EBF" w:rsidRDefault="00000000" w:rsidP="006A00F5">
            <w:pPr>
              <w:jc w:val="center"/>
            </w:pPr>
            <w:r>
              <w:t>IDNguoiDung</w:t>
            </w:r>
          </w:p>
        </w:tc>
        <w:tc>
          <w:tcPr>
            <w:tcW w:w="1440" w:type="dxa"/>
            <w:vAlign w:val="center"/>
          </w:tcPr>
          <w:p w14:paraId="3753E6AA" w14:textId="77777777" w:rsidR="004B1EBF" w:rsidRDefault="00000000" w:rsidP="006A00F5">
            <w:pPr>
              <w:jc w:val="center"/>
            </w:pPr>
            <w:r>
              <w:t>int</w:t>
            </w:r>
          </w:p>
        </w:tc>
        <w:tc>
          <w:tcPr>
            <w:tcW w:w="1440" w:type="dxa"/>
            <w:vAlign w:val="center"/>
          </w:tcPr>
          <w:p w14:paraId="28C4E4E5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248DF691" w14:textId="77777777" w:rsidR="004B1EBF" w:rsidRDefault="00000000" w:rsidP="006A00F5">
            <w:pPr>
              <w:jc w:val="center"/>
            </w:pPr>
            <w:r>
              <w:t>FK</w:t>
            </w:r>
          </w:p>
        </w:tc>
        <w:tc>
          <w:tcPr>
            <w:tcW w:w="1440" w:type="dxa"/>
            <w:vAlign w:val="center"/>
          </w:tcPr>
          <w:p w14:paraId="7538D630" w14:textId="77777777" w:rsidR="004B1EBF" w:rsidRDefault="00000000" w:rsidP="006A00F5">
            <w:pPr>
              <w:jc w:val="center"/>
            </w:pPr>
            <w:r>
              <w:t>Người đầu tư</w:t>
            </w:r>
          </w:p>
        </w:tc>
      </w:tr>
    </w:tbl>
    <w:p w14:paraId="1B1A0FD9" w14:textId="77777777" w:rsidR="004B1EBF" w:rsidRDefault="004B1EBF"/>
    <w:p w14:paraId="51DEAB88" w14:textId="77777777" w:rsidR="004B1EBF" w:rsidRDefault="00000000">
      <w:r>
        <w:lastRenderedPageBreak/>
        <w:t>LINHVUC: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4B1EBF" w14:paraId="77C0A2A7" w14:textId="77777777" w:rsidTr="006A00F5">
        <w:tc>
          <w:tcPr>
            <w:tcW w:w="1440" w:type="dxa"/>
            <w:vAlign w:val="center"/>
          </w:tcPr>
          <w:p w14:paraId="666766FB" w14:textId="77777777" w:rsidR="004B1EBF" w:rsidRDefault="00000000" w:rsidP="006A00F5">
            <w:pPr>
              <w:jc w:val="center"/>
            </w:pPr>
            <w:r>
              <w:t>STT</w:t>
            </w:r>
          </w:p>
        </w:tc>
        <w:tc>
          <w:tcPr>
            <w:tcW w:w="1440" w:type="dxa"/>
            <w:vAlign w:val="center"/>
          </w:tcPr>
          <w:p w14:paraId="27E69E93" w14:textId="77777777" w:rsidR="004B1EBF" w:rsidRDefault="00000000" w:rsidP="006A00F5">
            <w:pPr>
              <w:jc w:val="center"/>
            </w:pPr>
            <w:r>
              <w:t>Field name</w:t>
            </w:r>
          </w:p>
        </w:tc>
        <w:tc>
          <w:tcPr>
            <w:tcW w:w="1440" w:type="dxa"/>
            <w:vAlign w:val="center"/>
          </w:tcPr>
          <w:p w14:paraId="555E3CC0" w14:textId="77777777" w:rsidR="004B1EBF" w:rsidRDefault="00000000" w:rsidP="006A00F5">
            <w:pPr>
              <w:jc w:val="center"/>
            </w:pPr>
            <w:r>
              <w:t>Data type</w:t>
            </w:r>
          </w:p>
        </w:tc>
        <w:tc>
          <w:tcPr>
            <w:tcW w:w="1440" w:type="dxa"/>
            <w:vAlign w:val="center"/>
          </w:tcPr>
          <w:p w14:paraId="1B4D794E" w14:textId="77777777" w:rsidR="004B1EBF" w:rsidRDefault="00000000" w:rsidP="006A00F5">
            <w:pPr>
              <w:jc w:val="center"/>
            </w:pPr>
            <w:r>
              <w:t>Field size</w:t>
            </w:r>
          </w:p>
        </w:tc>
        <w:tc>
          <w:tcPr>
            <w:tcW w:w="1440" w:type="dxa"/>
            <w:vAlign w:val="center"/>
          </w:tcPr>
          <w:p w14:paraId="063359DD" w14:textId="77777777" w:rsidR="004B1EBF" w:rsidRDefault="00000000" w:rsidP="006A00F5">
            <w:pPr>
              <w:jc w:val="center"/>
            </w:pPr>
            <w:r>
              <w:t>Index</w:t>
            </w:r>
          </w:p>
        </w:tc>
        <w:tc>
          <w:tcPr>
            <w:tcW w:w="1440" w:type="dxa"/>
            <w:vAlign w:val="center"/>
          </w:tcPr>
          <w:p w14:paraId="7B0B336C" w14:textId="77777777" w:rsidR="004B1EBF" w:rsidRDefault="00000000" w:rsidP="006A00F5">
            <w:pPr>
              <w:jc w:val="center"/>
            </w:pPr>
            <w:r>
              <w:t>Description</w:t>
            </w:r>
          </w:p>
        </w:tc>
      </w:tr>
      <w:tr w:rsidR="004B1EBF" w14:paraId="285C63F5" w14:textId="77777777" w:rsidTr="006A00F5">
        <w:tc>
          <w:tcPr>
            <w:tcW w:w="1440" w:type="dxa"/>
            <w:vAlign w:val="center"/>
          </w:tcPr>
          <w:p w14:paraId="342CDA94" w14:textId="77777777" w:rsidR="004B1EBF" w:rsidRDefault="00000000" w:rsidP="006A00F5">
            <w:pPr>
              <w:jc w:val="center"/>
            </w:pPr>
            <w:r>
              <w:t>1</w:t>
            </w:r>
          </w:p>
        </w:tc>
        <w:tc>
          <w:tcPr>
            <w:tcW w:w="1440" w:type="dxa"/>
            <w:vAlign w:val="center"/>
          </w:tcPr>
          <w:p w14:paraId="37CA279F" w14:textId="77777777" w:rsidR="004B1EBF" w:rsidRDefault="00000000" w:rsidP="006A00F5">
            <w:pPr>
              <w:jc w:val="center"/>
            </w:pPr>
            <w:r>
              <w:t>IDLinhVuc</w:t>
            </w:r>
          </w:p>
        </w:tc>
        <w:tc>
          <w:tcPr>
            <w:tcW w:w="1440" w:type="dxa"/>
            <w:vAlign w:val="center"/>
          </w:tcPr>
          <w:p w14:paraId="615EE004" w14:textId="77777777" w:rsidR="004B1EBF" w:rsidRDefault="00000000" w:rsidP="006A00F5">
            <w:pPr>
              <w:jc w:val="center"/>
            </w:pPr>
            <w:r>
              <w:t>int</w:t>
            </w:r>
          </w:p>
        </w:tc>
        <w:tc>
          <w:tcPr>
            <w:tcW w:w="1440" w:type="dxa"/>
            <w:vAlign w:val="center"/>
          </w:tcPr>
          <w:p w14:paraId="0FC4F0D1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115742F7" w14:textId="77777777" w:rsidR="004B1EBF" w:rsidRDefault="00000000" w:rsidP="006A00F5">
            <w:pPr>
              <w:jc w:val="center"/>
            </w:pPr>
            <w:r>
              <w:t>PK</w:t>
            </w:r>
          </w:p>
        </w:tc>
        <w:tc>
          <w:tcPr>
            <w:tcW w:w="1440" w:type="dxa"/>
            <w:vAlign w:val="center"/>
          </w:tcPr>
          <w:p w14:paraId="5BB0CAAE" w14:textId="77777777" w:rsidR="004B1EBF" w:rsidRDefault="00000000" w:rsidP="006A00F5">
            <w:pPr>
              <w:jc w:val="center"/>
            </w:pPr>
            <w:r>
              <w:t>Mã lĩnh vực</w:t>
            </w:r>
          </w:p>
        </w:tc>
      </w:tr>
      <w:tr w:rsidR="004B1EBF" w14:paraId="0F7D2205" w14:textId="77777777" w:rsidTr="006A00F5">
        <w:tc>
          <w:tcPr>
            <w:tcW w:w="1440" w:type="dxa"/>
            <w:vAlign w:val="center"/>
          </w:tcPr>
          <w:p w14:paraId="7B73734F" w14:textId="77777777" w:rsidR="004B1EBF" w:rsidRDefault="00000000" w:rsidP="006A00F5">
            <w:pPr>
              <w:jc w:val="center"/>
            </w:pPr>
            <w:r>
              <w:t>2</w:t>
            </w:r>
          </w:p>
        </w:tc>
        <w:tc>
          <w:tcPr>
            <w:tcW w:w="1440" w:type="dxa"/>
            <w:vAlign w:val="center"/>
          </w:tcPr>
          <w:p w14:paraId="171B9E94" w14:textId="77777777" w:rsidR="004B1EBF" w:rsidRDefault="00000000" w:rsidP="006A00F5">
            <w:pPr>
              <w:jc w:val="center"/>
            </w:pPr>
            <w:r>
              <w:t>TenLinhVuc</w:t>
            </w:r>
          </w:p>
        </w:tc>
        <w:tc>
          <w:tcPr>
            <w:tcW w:w="1440" w:type="dxa"/>
            <w:vAlign w:val="center"/>
          </w:tcPr>
          <w:p w14:paraId="199F576E" w14:textId="77777777" w:rsidR="004B1EBF" w:rsidRDefault="00000000" w:rsidP="006A00F5">
            <w:pPr>
              <w:jc w:val="center"/>
            </w:pPr>
            <w:r>
              <w:t>nvarchar</w:t>
            </w:r>
          </w:p>
        </w:tc>
        <w:tc>
          <w:tcPr>
            <w:tcW w:w="1440" w:type="dxa"/>
            <w:vAlign w:val="center"/>
          </w:tcPr>
          <w:p w14:paraId="10E9CB44" w14:textId="77777777" w:rsidR="004B1EBF" w:rsidRDefault="00000000" w:rsidP="006A00F5">
            <w:pPr>
              <w:jc w:val="center"/>
            </w:pPr>
            <w:r>
              <w:t>255</w:t>
            </w:r>
          </w:p>
        </w:tc>
        <w:tc>
          <w:tcPr>
            <w:tcW w:w="1440" w:type="dxa"/>
            <w:vAlign w:val="center"/>
          </w:tcPr>
          <w:p w14:paraId="74279AEF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2E6FBB9C" w14:textId="77777777" w:rsidR="004B1EBF" w:rsidRDefault="00000000" w:rsidP="006A00F5">
            <w:pPr>
              <w:jc w:val="center"/>
            </w:pPr>
            <w:r>
              <w:t>Tên lĩnh vực</w:t>
            </w:r>
          </w:p>
        </w:tc>
      </w:tr>
    </w:tbl>
    <w:p w14:paraId="4E8EE532" w14:textId="77777777" w:rsidR="004B1EBF" w:rsidRDefault="004B1EBF"/>
    <w:p w14:paraId="5AFB7EA9" w14:textId="77777777" w:rsidR="004B1EBF" w:rsidRDefault="00000000">
      <w:r>
        <w:t>NGUOIDUNG: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4B1EBF" w14:paraId="29875978" w14:textId="77777777" w:rsidTr="006A00F5">
        <w:tc>
          <w:tcPr>
            <w:tcW w:w="1440" w:type="dxa"/>
            <w:vAlign w:val="center"/>
          </w:tcPr>
          <w:p w14:paraId="7D370EE1" w14:textId="77777777" w:rsidR="004B1EBF" w:rsidRDefault="00000000" w:rsidP="006A00F5">
            <w:pPr>
              <w:jc w:val="center"/>
            </w:pPr>
            <w:r>
              <w:t>STT</w:t>
            </w:r>
          </w:p>
        </w:tc>
        <w:tc>
          <w:tcPr>
            <w:tcW w:w="1440" w:type="dxa"/>
            <w:vAlign w:val="center"/>
          </w:tcPr>
          <w:p w14:paraId="4442C6BF" w14:textId="77777777" w:rsidR="004B1EBF" w:rsidRDefault="00000000" w:rsidP="006A00F5">
            <w:pPr>
              <w:jc w:val="center"/>
            </w:pPr>
            <w:r>
              <w:t>Field name</w:t>
            </w:r>
          </w:p>
        </w:tc>
        <w:tc>
          <w:tcPr>
            <w:tcW w:w="1440" w:type="dxa"/>
            <w:vAlign w:val="center"/>
          </w:tcPr>
          <w:p w14:paraId="50CF74B6" w14:textId="77777777" w:rsidR="004B1EBF" w:rsidRDefault="00000000" w:rsidP="006A00F5">
            <w:pPr>
              <w:jc w:val="center"/>
            </w:pPr>
            <w:r>
              <w:t>Data type</w:t>
            </w:r>
          </w:p>
        </w:tc>
        <w:tc>
          <w:tcPr>
            <w:tcW w:w="1440" w:type="dxa"/>
            <w:vAlign w:val="center"/>
          </w:tcPr>
          <w:p w14:paraId="41BD5677" w14:textId="77777777" w:rsidR="004B1EBF" w:rsidRDefault="00000000" w:rsidP="006A00F5">
            <w:pPr>
              <w:jc w:val="center"/>
            </w:pPr>
            <w:r>
              <w:t>Field size</w:t>
            </w:r>
          </w:p>
        </w:tc>
        <w:tc>
          <w:tcPr>
            <w:tcW w:w="1440" w:type="dxa"/>
            <w:vAlign w:val="center"/>
          </w:tcPr>
          <w:p w14:paraId="17AADFBC" w14:textId="77777777" w:rsidR="004B1EBF" w:rsidRDefault="00000000" w:rsidP="006A00F5">
            <w:pPr>
              <w:jc w:val="center"/>
            </w:pPr>
            <w:r>
              <w:t>Index</w:t>
            </w:r>
          </w:p>
        </w:tc>
        <w:tc>
          <w:tcPr>
            <w:tcW w:w="1440" w:type="dxa"/>
            <w:vAlign w:val="center"/>
          </w:tcPr>
          <w:p w14:paraId="1155F43C" w14:textId="77777777" w:rsidR="004B1EBF" w:rsidRDefault="00000000" w:rsidP="006A00F5">
            <w:pPr>
              <w:jc w:val="center"/>
            </w:pPr>
            <w:r>
              <w:t>Description</w:t>
            </w:r>
          </w:p>
        </w:tc>
      </w:tr>
      <w:tr w:rsidR="004B1EBF" w14:paraId="49C899D7" w14:textId="77777777" w:rsidTr="006A00F5">
        <w:tc>
          <w:tcPr>
            <w:tcW w:w="1440" w:type="dxa"/>
            <w:vAlign w:val="center"/>
          </w:tcPr>
          <w:p w14:paraId="488028DC" w14:textId="77777777" w:rsidR="004B1EBF" w:rsidRDefault="00000000" w:rsidP="006A00F5">
            <w:pPr>
              <w:jc w:val="center"/>
            </w:pPr>
            <w:r>
              <w:t>1</w:t>
            </w:r>
          </w:p>
        </w:tc>
        <w:tc>
          <w:tcPr>
            <w:tcW w:w="1440" w:type="dxa"/>
            <w:vAlign w:val="center"/>
          </w:tcPr>
          <w:p w14:paraId="77AC58B5" w14:textId="77777777" w:rsidR="004B1EBF" w:rsidRDefault="00000000" w:rsidP="006A00F5">
            <w:pPr>
              <w:jc w:val="center"/>
            </w:pPr>
            <w:r>
              <w:t>ID</w:t>
            </w:r>
          </w:p>
        </w:tc>
        <w:tc>
          <w:tcPr>
            <w:tcW w:w="1440" w:type="dxa"/>
            <w:vAlign w:val="center"/>
          </w:tcPr>
          <w:p w14:paraId="29D42153" w14:textId="77777777" w:rsidR="004B1EBF" w:rsidRDefault="00000000" w:rsidP="006A00F5">
            <w:pPr>
              <w:jc w:val="center"/>
            </w:pPr>
            <w:r>
              <w:t>int</w:t>
            </w:r>
          </w:p>
        </w:tc>
        <w:tc>
          <w:tcPr>
            <w:tcW w:w="1440" w:type="dxa"/>
            <w:vAlign w:val="center"/>
          </w:tcPr>
          <w:p w14:paraId="4A0F3382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4437F192" w14:textId="77777777" w:rsidR="004B1EBF" w:rsidRDefault="00000000" w:rsidP="006A00F5">
            <w:pPr>
              <w:jc w:val="center"/>
            </w:pPr>
            <w:r>
              <w:t>PK</w:t>
            </w:r>
          </w:p>
        </w:tc>
        <w:tc>
          <w:tcPr>
            <w:tcW w:w="1440" w:type="dxa"/>
            <w:vAlign w:val="center"/>
          </w:tcPr>
          <w:p w14:paraId="313B44BB" w14:textId="77777777" w:rsidR="004B1EBF" w:rsidRDefault="00000000" w:rsidP="006A00F5">
            <w:pPr>
              <w:jc w:val="center"/>
            </w:pPr>
            <w:r>
              <w:t>Mã người dùng</w:t>
            </w:r>
          </w:p>
        </w:tc>
      </w:tr>
      <w:tr w:rsidR="004B1EBF" w14:paraId="25F41D6C" w14:textId="77777777" w:rsidTr="006A00F5">
        <w:tc>
          <w:tcPr>
            <w:tcW w:w="1440" w:type="dxa"/>
            <w:vAlign w:val="center"/>
          </w:tcPr>
          <w:p w14:paraId="2FC2BA21" w14:textId="77777777" w:rsidR="004B1EBF" w:rsidRDefault="00000000" w:rsidP="006A00F5">
            <w:pPr>
              <w:jc w:val="center"/>
            </w:pPr>
            <w:r>
              <w:t>2</w:t>
            </w:r>
          </w:p>
        </w:tc>
        <w:tc>
          <w:tcPr>
            <w:tcW w:w="1440" w:type="dxa"/>
            <w:vAlign w:val="center"/>
          </w:tcPr>
          <w:p w14:paraId="5C6B427A" w14:textId="77777777" w:rsidR="004B1EBF" w:rsidRDefault="00000000" w:rsidP="006A00F5">
            <w:pPr>
              <w:jc w:val="center"/>
            </w:pPr>
            <w:r>
              <w:t>HoTen</w:t>
            </w:r>
          </w:p>
        </w:tc>
        <w:tc>
          <w:tcPr>
            <w:tcW w:w="1440" w:type="dxa"/>
            <w:vAlign w:val="center"/>
          </w:tcPr>
          <w:p w14:paraId="19E22EE5" w14:textId="77777777" w:rsidR="004B1EBF" w:rsidRDefault="00000000" w:rsidP="006A00F5">
            <w:pPr>
              <w:jc w:val="center"/>
            </w:pPr>
            <w:r>
              <w:t>nvarchar</w:t>
            </w:r>
          </w:p>
        </w:tc>
        <w:tc>
          <w:tcPr>
            <w:tcW w:w="1440" w:type="dxa"/>
            <w:vAlign w:val="center"/>
          </w:tcPr>
          <w:p w14:paraId="152DC23D" w14:textId="77777777" w:rsidR="004B1EBF" w:rsidRDefault="00000000" w:rsidP="006A00F5">
            <w:pPr>
              <w:jc w:val="center"/>
            </w:pPr>
            <w:r>
              <w:t>255</w:t>
            </w:r>
          </w:p>
        </w:tc>
        <w:tc>
          <w:tcPr>
            <w:tcW w:w="1440" w:type="dxa"/>
            <w:vAlign w:val="center"/>
          </w:tcPr>
          <w:p w14:paraId="178156BC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57E92317" w14:textId="77777777" w:rsidR="004B1EBF" w:rsidRDefault="00000000" w:rsidP="006A00F5">
            <w:pPr>
              <w:jc w:val="center"/>
            </w:pPr>
            <w:r>
              <w:t>Họ tên</w:t>
            </w:r>
          </w:p>
        </w:tc>
      </w:tr>
      <w:tr w:rsidR="004B1EBF" w14:paraId="7E5F4997" w14:textId="77777777" w:rsidTr="006A00F5">
        <w:tc>
          <w:tcPr>
            <w:tcW w:w="1440" w:type="dxa"/>
            <w:vAlign w:val="center"/>
          </w:tcPr>
          <w:p w14:paraId="21197993" w14:textId="77777777" w:rsidR="004B1EBF" w:rsidRDefault="00000000" w:rsidP="006A00F5">
            <w:pPr>
              <w:jc w:val="center"/>
            </w:pPr>
            <w:r>
              <w:t>3</w:t>
            </w:r>
          </w:p>
        </w:tc>
        <w:tc>
          <w:tcPr>
            <w:tcW w:w="1440" w:type="dxa"/>
            <w:vAlign w:val="center"/>
          </w:tcPr>
          <w:p w14:paraId="6959BEDD" w14:textId="77777777" w:rsidR="004B1EBF" w:rsidRDefault="00000000" w:rsidP="006A00F5">
            <w:pPr>
              <w:jc w:val="center"/>
            </w:pPr>
            <w:r>
              <w:t>AvatarUrl</w:t>
            </w:r>
          </w:p>
        </w:tc>
        <w:tc>
          <w:tcPr>
            <w:tcW w:w="1440" w:type="dxa"/>
            <w:vAlign w:val="center"/>
          </w:tcPr>
          <w:p w14:paraId="32FC028C" w14:textId="77777777" w:rsidR="004B1EBF" w:rsidRDefault="00000000" w:rsidP="006A00F5">
            <w:pPr>
              <w:jc w:val="center"/>
            </w:pPr>
            <w:r>
              <w:t>nvarchar</w:t>
            </w:r>
          </w:p>
        </w:tc>
        <w:tc>
          <w:tcPr>
            <w:tcW w:w="1440" w:type="dxa"/>
            <w:vAlign w:val="center"/>
          </w:tcPr>
          <w:p w14:paraId="08FA7BAC" w14:textId="77777777" w:rsidR="004B1EBF" w:rsidRDefault="00000000" w:rsidP="006A00F5">
            <w:pPr>
              <w:jc w:val="center"/>
            </w:pPr>
            <w:r>
              <w:t>max</w:t>
            </w:r>
          </w:p>
        </w:tc>
        <w:tc>
          <w:tcPr>
            <w:tcW w:w="1440" w:type="dxa"/>
            <w:vAlign w:val="center"/>
          </w:tcPr>
          <w:p w14:paraId="0C671B8D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6A98AE30" w14:textId="77777777" w:rsidR="004B1EBF" w:rsidRDefault="00000000" w:rsidP="006A00F5">
            <w:pPr>
              <w:jc w:val="center"/>
            </w:pPr>
            <w:r>
              <w:t>Ảnh đại diện</w:t>
            </w:r>
          </w:p>
        </w:tc>
      </w:tr>
      <w:tr w:rsidR="004B1EBF" w14:paraId="7397AE99" w14:textId="77777777" w:rsidTr="006A00F5">
        <w:tc>
          <w:tcPr>
            <w:tcW w:w="1440" w:type="dxa"/>
            <w:vAlign w:val="center"/>
          </w:tcPr>
          <w:p w14:paraId="2897241D" w14:textId="77777777" w:rsidR="004B1EBF" w:rsidRDefault="00000000" w:rsidP="006A00F5">
            <w:pPr>
              <w:jc w:val="center"/>
            </w:pPr>
            <w:r>
              <w:t>4</w:t>
            </w:r>
          </w:p>
        </w:tc>
        <w:tc>
          <w:tcPr>
            <w:tcW w:w="1440" w:type="dxa"/>
            <w:vAlign w:val="center"/>
          </w:tcPr>
          <w:p w14:paraId="4951228F" w14:textId="77777777" w:rsidR="004B1EBF" w:rsidRDefault="00000000" w:rsidP="006A00F5">
            <w:pPr>
              <w:jc w:val="center"/>
            </w:pPr>
            <w:r>
              <w:t>NgayTao</w:t>
            </w:r>
          </w:p>
        </w:tc>
        <w:tc>
          <w:tcPr>
            <w:tcW w:w="1440" w:type="dxa"/>
            <w:vAlign w:val="center"/>
          </w:tcPr>
          <w:p w14:paraId="48A7A05D" w14:textId="77777777" w:rsidR="004B1EBF" w:rsidRDefault="00000000" w:rsidP="006A00F5">
            <w:pPr>
              <w:jc w:val="center"/>
            </w:pPr>
            <w:r>
              <w:t>datetime</w:t>
            </w:r>
          </w:p>
        </w:tc>
        <w:tc>
          <w:tcPr>
            <w:tcW w:w="1440" w:type="dxa"/>
            <w:vAlign w:val="center"/>
          </w:tcPr>
          <w:p w14:paraId="61BFF683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1C60DA8E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4AAD40B1" w14:textId="77777777" w:rsidR="004B1EBF" w:rsidRDefault="00000000" w:rsidP="006A00F5">
            <w:pPr>
              <w:jc w:val="center"/>
            </w:pPr>
            <w:r>
              <w:t>Ngày tạo tài khoản</w:t>
            </w:r>
          </w:p>
        </w:tc>
      </w:tr>
      <w:tr w:rsidR="004B1EBF" w14:paraId="55030D6C" w14:textId="77777777" w:rsidTr="006A00F5">
        <w:tc>
          <w:tcPr>
            <w:tcW w:w="1440" w:type="dxa"/>
            <w:vAlign w:val="center"/>
          </w:tcPr>
          <w:p w14:paraId="1D121DCB" w14:textId="77777777" w:rsidR="004B1EBF" w:rsidRDefault="00000000" w:rsidP="006A00F5">
            <w:pPr>
              <w:jc w:val="center"/>
            </w:pPr>
            <w:r>
              <w:t>5</w:t>
            </w:r>
          </w:p>
        </w:tc>
        <w:tc>
          <w:tcPr>
            <w:tcW w:w="1440" w:type="dxa"/>
            <w:vAlign w:val="center"/>
          </w:tcPr>
          <w:p w14:paraId="5B0DB21C" w14:textId="77777777" w:rsidR="004B1EBF" w:rsidRDefault="00000000" w:rsidP="006A00F5">
            <w:pPr>
              <w:jc w:val="center"/>
            </w:pPr>
            <w:r>
              <w:t>IDStartUp</w:t>
            </w:r>
          </w:p>
        </w:tc>
        <w:tc>
          <w:tcPr>
            <w:tcW w:w="1440" w:type="dxa"/>
            <w:vAlign w:val="center"/>
          </w:tcPr>
          <w:p w14:paraId="3776D34F" w14:textId="77777777" w:rsidR="004B1EBF" w:rsidRDefault="00000000" w:rsidP="006A00F5">
            <w:pPr>
              <w:jc w:val="center"/>
            </w:pPr>
            <w:r>
              <w:t>int</w:t>
            </w:r>
          </w:p>
        </w:tc>
        <w:tc>
          <w:tcPr>
            <w:tcW w:w="1440" w:type="dxa"/>
            <w:vAlign w:val="center"/>
          </w:tcPr>
          <w:p w14:paraId="64955032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4F32677A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5BB8A0F0" w14:textId="77777777" w:rsidR="004B1EBF" w:rsidRDefault="00000000" w:rsidP="006A00F5">
            <w:pPr>
              <w:jc w:val="center"/>
            </w:pPr>
            <w:r>
              <w:t>Liên kết startup</w:t>
            </w:r>
          </w:p>
        </w:tc>
      </w:tr>
      <w:tr w:rsidR="004B1EBF" w14:paraId="01906E0C" w14:textId="77777777" w:rsidTr="006A00F5">
        <w:tc>
          <w:tcPr>
            <w:tcW w:w="1440" w:type="dxa"/>
            <w:vAlign w:val="center"/>
          </w:tcPr>
          <w:p w14:paraId="7126DA33" w14:textId="77777777" w:rsidR="004B1EBF" w:rsidRDefault="00000000" w:rsidP="006A00F5">
            <w:pPr>
              <w:jc w:val="center"/>
            </w:pPr>
            <w:r>
              <w:t>6</w:t>
            </w:r>
          </w:p>
        </w:tc>
        <w:tc>
          <w:tcPr>
            <w:tcW w:w="1440" w:type="dxa"/>
            <w:vAlign w:val="center"/>
          </w:tcPr>
          <w:p w14:paraId="7A8DBAEE" w14:textId="77777777" w:rsidR="004B1EBF" w:rsidRDefault="00000000" w:rsidP="006A00F5">
            <w:pPr>
              <w:jc w:val="center"/>
            </w:pPr>
            <w:r>
              <w:t>IDHopDong</w:t>
            </w:r>
          </w:p>
        </w:tc>
        <w:tc>
          <w:tcPr>
            <w:tcW w:w="1440" w:type="dxa"/>
            <w:vAlign w:val="center"/>
          </w:tcPr>
          <w:p w14:paraId="2A492596" w14:textId="77777777" w:rsidR="004B1EBF" w:rsidRDefault="00000000" w:rsidP="006A00F5">
            <w:pPr>
              <w:jc w:val="center"/>
            </w:pPr>
            <w:r>
              <w:t>int</w:t>
            </w:r>
          </w:p>
        </w:tc>
        <w:tc>
          <w:tcPr>
            <w:tcW w:w="1440" w:type="dxa"/>
            <w:vAlign w:val="center"/>
          </w:tcPr>
          <w:p w14:paraId="5333BF56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034029E7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4F94265C" w14:textId="77777777" w:rsidR="004B1EBF" w:rsidRDefault="00000000" w:rsidP="006A00F5">
            <w:pPr>
              <w:jc w:val="center"/>
            </w:pPr>
            <w:r>
              <w:t>Liên kết hợp đồng</w:t>
            </w:r>
          </w:p>
        </w:tc>
      </w:tr>
      <w:tr w:rsidR="004B1EBF" w14:paraId="012A09DC" w14:textId="77777777" w:rsidTr="006A00F5">
        <w:tc>
          <w:tcPr>
            <w:tcW w:w="1440" w:type="dxa"/>
            <w:vAlign w:val="center"/>
          </w:tcPr>
          <w:p w14:paraId="1CDA6594" w14:textId="77777777" w:rsidR="004B1EBF" w:rsidRDefault="00000000" w:rsidP="006A00F5">
            <w:pPr>
              <w:jc w:val="center"/>
            </w:pPr>
            <w:r>
              <w:t>7</w:t>
            </w:r>
          </w:p>
        </w:tc>
        <w:tc>
          <w:tcPr>
            <w:tcW w:w="1440" w:type="dxa"/>
            <w:vAlign w:val="center"/>
          </w:tcPr>
          <w:p w14:paraId="0177A07C" w14:textId="77777777" w:rsidR="004B1EBF" w:rsidRDefault="00000000" w:rsidP="006A00F5">
            <w:pPr>
              <w:jc w:val="center"/>
            </w:pPr>
            <w:r>
              <w:t>IDBinhLuan</w:t>
            </w:r>
          </w:p>
        </w:tc>
        <w:tc>
          <w:tcPr>
            <w:tcW w:w="1440" w:type="dxa"/>
            <w:vAlign w:val="center"/>
          </w:tcPr>
          <w:p w14:paraId="6554591F" w14:textId="77777777" w:rsidR="004B1EBF" w:rsidRDefault="00000000" w:rsidP="006A00F5">
            <w:pPr>
              <w:jc w:val="center"/>
            </w:pPr>
            <w:r>
              <w:t>int</w:t>
            </w:r>
          </w:p>
        </w:tc>
        <w:tc>
          <w:tcPr>
            <w:tcW w:w="1440" w:type="dxa"/>
            <w:vAlign w:val="center"/>
          </w:tcPr>
          <w:p w14:paraId="6FEBF8ED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4AB9970E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4CE4D0C6" w14:textId="77777777" w:rsidR="004B1EBF" w:rsidRDefault="00000000" w:rsidP="006A00F5">
            <w:pPr>
              <w:jc w:val="center"/>
            </w:pPr>
            <w:r>
              <w:t>Liên kết bình luận</w:t>
            </w:r>
          </w:p>
        </w:tc>
      </w:tr>
      <w:tr w:rsidR="004B1EBF" w14:paraId="3C9E7265" w14:textId="77777777" w:rsidTr="006A00F5">
        <w:tc>
          <w:tcPr>
            <w:tcW w:w="1440" w:type="dxa"/>
            <w:vAlign w:val="center"/>
          </w:tcPr>
          <w:p w14:paraId="44C8ECCD" w14:textId="77777777" w:rsidR="004B1EBF" w:rsidRDefault="00000000" w:rsidP="006A00F5">
            <w:pPr>
              <w:jc w:val="center"/>
            </w:pPr>
            <w:r>
              <w:t>8</w:t>
            </w:r>
          </w:p>
        </w:tc>
        <w:tc>
          <w:tcPr>
            <w:tcW w:w="1440" w:type="dxa"/>
            <w:vAlign w:val="center"/>
          </w:tcPr>
          <w:p w14:paraId="6B3150EF" w14:textId="77777777" w:rsidR="004B1EBF" w:rsidRDefault="00000000" w:rsidP="006A00F5">
            <w:pPr>
              <w:jc w:val="center"/>
            </w:pPr>
            <w:r>
              <w:t>IDTinTuc</w:t>
            </w:r>
          </w:p>
        </w:tc>
        <w:tc>
          <w:tcPr>
            <w:tcW w:w="1440" w:type="dxa"/>
            <w:vAlign w:val="center"/>
          </w:tcPr>
          <w:p w14:paraId="5DFACBAC" w14:textId="77777777" w:rsidR="004B1EBF" w:rsidRDefault="00000000" w:rsidP="006A00F5">
            <w:pPr>
              <w:jc w:val="center"/>
            </w:pPr>
            <w:r>
              <w:t>int</w:t>
            </w:r>
          </w:p>
        </w:tc>
        <w:tc>
          <w:tcPr>
            <w:tcW w:w="1440" w:type="dxa"/>
            <w:vAlign w:val="center"/>
          </w:tcPr>
          <w:p w14:paraId="79646038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1ACC4346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293DA2E2" w14:textId="77777777" w:rsidR="004B1EBF" w:rsidRDefault="00000000" w:rsidP="006A00F5">
            <w:pPr>
              <w:jc w:val="center"/>
            </w:pPr>
            <w:r>
              <w:t>Liên kết tin tức</w:t>
            </w:r>
          </w:p>
        </w:tc>
      </w:tr>
    </w:tbl>
    <w:p w14:paraId="259772AC" w14:textId="77777777" w:rsidR="004B1EBF" w:rsidRDefault="004B1EBF"/>
    <w:p w14:paraId="3E16EC21" w14:textId="77777777" w:rsidR="004B1EBF" w:rsidRDefault="00000000">
      <w:r>
        <w:t>THONGBAO: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90"/>
        <w:gridCol w:w="1440"/>
        <w:gridCol w:w="1440"/>
        <w:gridCol w:w="1440"/>
        <w:gridCol w:w="1440"/>
      </w:tblGrid>
      <w:tr w:rsidR="004B1EBF" w14:paraId="58D66B34" w14:textId="77777777" w:rsidTr="006A00F5">
        <w:tc>
          <w:tcPr>
            <w:tcW w:w="1440" w:type="dxa"/>
            <w:vAlign w:val="center"/>
          </w:tcPr>
          <w:p w14:paraId="106D77F2" w14:textId="77777777" w:rsidR="004B1EBF" w:rsidRDefault="00000000" w:rsidP="006A00F5">
            <w:pPr>
              <w:jc w:val="center"/>
            </w:pPr>
            <w:r>
              <w:t>STT</w:t>
            </w:r>
          </w:p>
        </w:tc>
        <w:tc>
          <w:tcPr>
            <w:tcW w:w="1440" w:type="dxa"/>
            <w:vAlign w:val="center"/>
          </w:tcPr>
          <w:p w14:paraId="529F3D1B" w14:textId="77777777" w:rsidR="004B1EBF" w:rsidRDefault="00000000" w:rsidP="006A00F5">
            <w:pPr>
              <w:jc w:val="center"/>
            </w:pPr>
            <w:r>
              <w:t>Field name</w:t>
            </w:r>
          </w:p>
        </w:tc>
        <w:tc>
          <w:tcPr>
            <w:tcW w:w="1440" w:type="dxa"/>
            <w:vAlign w:val="center"/>
          </w:tcPr>
          <w:p w14:paraId="41F80582" w14:textId="77777777" w:rsidR="004B1EBF" w:rsidRDefault="00000000" w:rsidP="006A00F5">
            <w:pPr>
              <w:jc w:val="center"/>
            </w:pPr>
            <w:r>
              <w:t>Data type</w:t>
            </w:r>
          </w:p>
        </w:tc>
        <w:tc>
          <w:tcPr>
            <w:tcW w:w="1440" w:type="dxa"/>
            <w:vAlign w:val="center"/>
          </w:tcPr>
          <w:p w14:paraId="62F817C1" w14:textId="77777777" w:rsidR="004B1EBF" w:rsidRDefault="00000000" w:rsidP="006A00F5">
            <w:pPr>
              <w:jc w:val="center"/>
            </w:pPr>
            <w:r>
              <w:t>Field size</w:t>
            </w:r>
          </w:p>
        </w:tc>
        <w:tc>
          <w:tcPr>
            <w:tcW w:w="1440" w:type="dxa"/>
            <w:vAlign w:val="center"/>
          </w:tcPr>
          <w:p w14:paraId="62B4248C" w14:textId="77777777" w:rsidR="004B1EBF" w:rsidRDefault="00000000" w:rsidP="006A00F5">
            <w:pPr>
              <w:jc w:val="center"/>
            </w:pPr>
            <w:r>
              <w:t>Index</w:t>
            </w:r>
          </w:p>
        </w:tc>
        <w:tc>
          <w:tcPr>
            <w:tcW w:w="1440" w:type="dxa"/>
            <w:vAlign w:val="center"/>
          </w:tcPr>
          <w:p w14:paraId="33EAFC1B" w14:textId="77777777" w:rsidR="004B1EBF" w:rsidRDefault="00000000" w:rsidP="006A00F5">
            <w:pPr>
              <w:jc w:val="center"/>
            </w:pPr>
            <w:r>
              <w:t>Description</w:t>
            </w:r>
          </w:p>
        </w:tc>
      </w:tr>
      <w:tr w:rsidR="004B1EBF" w14:paraId="709C0C86" w14:textId="77777777" w:rsidTr="006A00F5">
        <w:tc>
          <w:tcPr>
            <w:tcW w:w="1440" w:type="dxa"/>
            <w:vAlign w:val="center"/>
          </w:tcPr>
          <w:p w14:paraId="34DB8A19" w14:textId="77777777" w:rsidR="004B1EBF" w:rsidRDefault="00000000" w:rsidP="006A00F5">
            <w:pPr>
              <w:jc w:val="center"/>
            </w:pPr>
            <w:r>
              <w:t>1</w:t>
            </w:r>
          </w:p>
        </w:tc>
        <w:tc>
          <w:tcPr>
            <w:tcW w:w="1440" w:type="dxa"/>
            <w:vAlign w:val="center"/>
          </w:tcPr>
          <w:p w14:paraId="654DC39C" w14:textId="77777777" w:rsidR="004B1EBF" w:rsidRDefault="00000000" w:rsidP="006A00F5">
            <w:pPr>
              <w:jc w:val="center"/>
            </w:pPr>
            <w:r>
              <w:t>IDNoti</w:t>
            </w:r>
          </w:p>
        </w:tc>
        <w:tc>
          <w:tcPr>
            <w:tcW w:w="1440" w:type="dxa"/>
            <w:vAlign w:val="center"/>
          </w:tcPr>
          <w:p w14:paraId="73563267" w14:textId="77777777" w:rsidR="004B1EBF" w:rsidRDefault="00000000" w:rsidP="006A00F5">
            <w:pPr>
              <w:jc w:val="center"/>
            </w:pPr>
            <w:r>
              <w:t>int</w:t>
            </w:r>
          </w:p>
        </w:tc>
        <w:tc>
          <w:tcPr>
            <w:tcW w:w="1440" w:type="dxa"/>
            <w:vAlign w:val="center"/>
          </w:tcPr>
          <w:p w14:paraId="4CD8877D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29D299CF" w14:textId="77777777" w:rsidR="004B1EBF" w:rsidRDefault="00000000" w:rsidP="006A00F5">
            <w:pPr>
              <w:jc w:val="center"/>
            </w:pPr>
            <w:r>
              <w:t>PK</w:t>
            </w:r>
          </w:p>
        </w:tc>
        <w:tc>
          <w:tcPr>
            <w:tcW w:w="1440" w:type="dxa"/>
            <w:vAlign w:val="center"/>
          </w:tcPr>
          <w:p w14:paraId="0F63540C" w14:textId="77777777" w:rsidR="004B1EBF" w:rsidRDefault="00000000" w:rsidP="006A00F5">
            <w:pPr>
              <w:jc w:val="center"/>
            </w:pPr>
            <w:r>
              <w:t>Mã thông báo</w:t>
            </w:r>
          </w:p>
        </w:tc>
      </w:tr>
      <w:tr w:rsidR="004B1EBF" w14:paraId="076B0956" w14:textId="77777777" w:rsidTr="006A00F5">
        <w:tc>
          <w:tcPr>
            <w:tcW w:w="1440" w:type="dxa"/>
            <w:vAlign w:val="center"/>
          </w:tcPr>
          <w:p w14:paraId="2D996B6A" w14:textId="77777777" w:rsidR="004B1EBF" w:rsidRDefault="00000000" w:rsidP="006A00F5">
            <w:pPr>
              <w:jc w:val="center"/>
            </w:pPr>
            <w:r>
              <w:t>2</w:t>
            </w:r>
          </w:p>
        </w:tc>
        <w:tc>
          <w:tcPr>
            <w:tcW w:w="1440" w:type="dxa"/>
            <w:vAlign w:val="center"/>
          </w:tcPr>
          <w:p w14:paraId="71BA895D" w14:textId="77777777" w:rsidR="004B1EBF" w:rsidRDefault="00000000" w:rsidP="006A00F5">
            <w:pPr>
              <w:jc w:val="center"/>
            </w:pPr>
            <w:r>
              <w:t>NoiDung</w:t>
            </w:r>
          </w:p>
        </w:tc>
        <w:tc>
          <w:tcPr>
            <w:tcW w:w="1440" w:type="dxa"/>
            <w:vAlign w:val="center"/>
          </w:tcPr>
          <w:p w14:paraId="1C34960B" w14:textId="77777777" w:rsidR="004B1EBF" w:rsidRDefault="00000000" w:rsidP="006A00F5">
            <w:pPr>
              <w:jc w:val="center"/>
            </w:pPr>
            <w:r>
              <w:t>nvarchar</w:t>
            </w:r>
          </w:p>
        </w:tc>
        <w:tc>
          <w:tcPr>
            <w:tcW w:w="1440" w:type="dxa"/>
            <w:vAlign w:val="center"/>
          </w:tcPr>
          <w:p w14:paraId="286CF525" w14:textId="77777777" w:rsidR="004B1EBF" w:rsidRDefault="00000000" w:rsidP="006A00F5">
            <w:pPr>
              <w:jc w:val="center"/>
            </w:pPr>
            <w:r>
              <w:t>max</w:t>
            </w:r>
          </w:p>
        </w:tc>
        <w:tc>
          <w:tcPr>
            <w:tcW w:w="1440" w:type="dxa"/>
            <w:vAlign w:val="center"/>
          </w:tcPr>
          <w:p w14:paraId="77055B6A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2390DC95" w14:textId="77777777" w:rsidR="004B1EBF" w:rsidRDefault="00000000" w:rsidP="006A00F5">
            <w:pPr>
              <w:jc w:val="center"/>
            </w:pPr>
            <w:r>
              <w:t>Nội dung thông báo</w:t>
            </w:r>
          </w:p>
        </w:tc>
      </w:tr>
      <w:tr w:rsidR="004B1EBF" w14:paraId="1F24F8D3" w14:textId="77777777" w:rsidTr="006A00F5">
        <w:tc>
          <w:tcPr>
            <w:tcW w:w="1440" w:type="dxa"/>
            <w:vAlign w:val="center"/>
          </w:tcPr>
          <w:p w14:paraId="3051ED7A" w14:textId="77777777" w:rsidR="004B1EBF" w:rsidRDefault="00000000" w:rsidP="006A00F5">
            <w:pPr>
              <w:jc w:val="center"/>
            </w:pPr>
            <w:r>
              <w:t>3</w:t>
            </w:r>
          </w:p>
        </w:tc>
        <w:tc>
          <w:tcPr>
            <w:tcW w:w="1440" w:type="dxa"/>
            <w:vAlign w:val="center"/>
          </w:tcPr>
          <w:p w14:paraId="521034DD" w14:textId="77777777" w:rsidR="004B1EBF" w:rsidRDefault="00000000" w:rsidP="006A00F5">
            <w:pPr>
              <w:jc w:val="center"/>
            </w:pPr>
            <w:r>
              <w:t>NgayGui</w:t>
            </w:r>
          </w:p>
        </w:tc>
        <w:tc>
          <w:tcPr>
            <w:tcW w:w="1440" w:type="dxa"/>
            <w:vAlign w:val="center"/>
          </w:tcPr>
          <w:p w14:paraId="52C8F06E" w14:textId="77777777" w:rsidR="004B1EBF" w:rsidRDefault="00000000" w:rsidP="006A00F5">
            <w:pPr>
              <w:jc w:val="center"/>
            </w:pPr>
            <w:r>
              <w:t>datetime</w:t>
            </w:r>
          </w:p>
        </w:tc>
        <w:tc>
          <w:tcPr>
            <w:tcW w:w="1440" w:type="dxa"/>
            <w:vAlign w:val="center"/>
          </w:tcPr>
          <w:p w14:paraId="01BC8641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38771A5F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4C3B6F2D" w14:textId="77777777" w:rsidR="004B1EBF" w:rsidRDefault="00000000" w:rsidP="006A00F5">
            <w:pPr>
              <w:jc w:val="center"/>
            </w:pPr>
            <w:r>
              <w:t>Ngày gửi</w:t>
            </w:r>
          </w:p>
        </w:tc>
      </w:tr>
      <w:tr w:rsidR="004B1EBF" w14:paraId="71B03858" w14:textId="77777777" w:rsidTr="006A00F5">
        <w:tc>
          <w:tcPr>
            <w:tcW w:w="1440" w:type="dxa"/>
            <w:vAlign w:val="center"/>
          </w:tcPr>
          <w:p w14:paraId="686A8A92" w14:textId="77777777" w:rsidR="004B1EBF" w:rsidRDefault="00000000" w:rsidP="006A00F5">
            <w:pPr>
              <w:jc w:val="center"/>
            </w:pPr>
            <w:r>
              <w:t>4</w:t>
            </w:r>
          </w:p>
        </w:tc>
        <w:tc>
          <w:tcPr>
            <w:tcW w:w="1440" w:type="dxa"/>
            <w:vAlign w:val="center"/>
          </w:tcPr>
          <w:p w14:paraId="5A52EDA9" w14:textId="77777777" w:rsidR="004B1EBF" w:rsidRDefault="00000000" w:rsidP="006A00F5">
            <w:pPr>
              <w:jc w:val="center"/>
            </w:pPr>
            <w:r>
              <w:t>TrangThai</w:t>
            </w:r>
          </w:p>
        </w:tc>
        <w:tc>
          <w:tcPr>
            <w:tcW w:w="1440" w:type="dxa"/>
            <w:vAlign w:val="center"/>
          </w:tcPr>
          <w:p w14:paraId="3A745871" w14:textId="77777777" w:rsidR="004B1EBF" w:rsidRDefault="00000000" w:rsidP="006A00F5">
            <w:pPr>
              <w:jc w:val="center"/>
            </w:pPr>
            <w:r>
              <w:t>int</w:t>
            </w:r>
          </w:p>
        </w:tc>
        <w:tc>
          <w:tcPr>
            <w:tcW w:w="1440" w:type="dxa"/>
            <w:vAlign w:val="center"/>
          </w:tcPr>
          <w:p w14:paraId="1C71BE0C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5294816A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26359C0C" w14:textId="77777777" w:rsidR="004B1EBF" w:rsidRDefault="00000000" w:rsidP="006A00F5">
            <w:pPr>
              <w:jc w:val="center"/>
            </w:pPr>
            <w:r>
              <w:t>Trạng thái</w:t>
            </w:r>
          </w:p>
        </w:tc>
      </w:tr>
      <w:tr w:rsidR="004B1EBF" w14:paraId="7D441D35" w14:textId="77777777" w:rsidTr="006A00F5">
        <w:tc>
          <w:tcPr>
            <w:tcW w:w="1440" w:type="dxa"/>
            <w:vAlign w:val="center"/>
          </w:tcPr>
          <w:p w14:paraId="106E8CD2" w14:textId="77777777" w:rsidR="004B1EBF" w:rsidRDefault="00000000" w:rsidP="006A00F5">
            <w:pPr>
              <w:jc w:val="center"/>
            </w:pPr>
            <w:r>
              <w:t>5</w:t>
            </w:r>
          </w:p>
        </w:tc>
        <w:tc>
          <w:tcPr>
            <w:tcW w:w="1440" w:type="dxa"/>
            <w:vAlign w:val="center"/>
          </w:tcPr>
          <w:p w14:paraId="7C1D09B6" w14:textId="77777777" w:rsidR="004B1EBF" w:rsidRDefault="00000000" w:rsidP="006A00F5">
            <w:pPr>
              <w:jc w:val="center"/>
            </w:pPr>
            <w:r>
              <w:t>IDNguoiDung</w:t>
            </w:r>
          </w:p>
        </w:tc>
        <w:tc>
          <w:tcPr>
            <w:tcW w:w="1440" w:type="dxa"/>
            <w:vAlign w:val="center"/>
          </w:tcPr>
          <w:p w14:paraId="010A7884" w14:textId="77777777" w:rsidR="004B1EBF" w:rsidRDefault="00000000" w:rsidP="006A00F5">
            <w:pPr>
              <w:jc w:val="center"/>
            </w:pPr>
            <w:r>
              <w:t>int</w:t>
            </w:r>
          </w:p>
        </w:tc>
        <w:tc>
          <w:tcPr>
            <w:tcW w:w="1440" w:type="dxa"/>
            <w:vAlign w:val="center"/>
          </w:tcPr>
          <w:p w14:paraId="09BE1AED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5D1BA7B3" w14:textId="77777777" w:rsidR="004B1EBF" w:rsidRDefault="00000000" w:rsidP="006A00F5">
            <w:pPr>
              <w:jc w:val="center"/>
            </w:pPr>
            <w:r>
              <w:t>FK</w:t>
            </w:r>
          </w:p>
        </w:tc>
        <w:tc>
          <w:tcPr>
            <w:tcW w:w="1440" w:type="dxa"/>
            <w:vAlign w:val="center"/>
          </w:tcPr>
          <w:p w14:paraId="08FD6CD0" w14:textId="77777777" w:rsidR="004B1EBF" w:rsidRDefault="00000000" w:rsidP="006A00F5">
            <w:pPr>
              <w:jc w:val="center"/>
            </w:pPr>
            <w:r>
              <w:t>Người nhận</w:t>
            </w:r>
          </w:p>
        </w:tc>
      </w:tr>
    </w:tbl>
    <w:p w14:paraId="39217C8E" w14:textId="77777777" w:rsidR="004B1EBF" w:rsidRDefault="004B1EBF"/>
    <w:p w14:paraId="54B428A1" w14:textId="77777777" w:rsidR="004B1EBF" w:rsidRDefault="00000000">
      <w:r>
        <w:t>TINNHAN: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93"/>
        <w:gridCol w:w="1440"/>
        <w:gridCol w:w="1440"/>
        <w:gridCol w:w="1440"/>
        <w:gridCol w:w="1440"/>
      </w:tblGrid>
      <w:tr w:rsidR="004B1EBF" w14:paraId="3C97B929" w14:textId="77777777" w:rsidTr="006A00F5">
        <w:tc>
          <w:tcPr>
            <w:tcW w:w="1440" w:type="dxa"/>
            <w:vAlign w:val="center"/>
          </w:tcPr>
          <w:p w14:paraId="1E87888C" w14:textId="77777777" w:rsidR="004B1EBF" w:rsidRDefault="00000000" w:rsidP="006A00F5">
            <w:pPr>
              <w:jc w:val="center"/>
            </w:pPr>
            <w:r>
              <w:t>STT</w:t>
            </w:r>
          </w:p>
        </w:tc>
        <w:tc>
          <w:tcPr>
            <w:tcW w:w="1440" w:type="dxa"/>
            <w:vAlign w:val="center"/>
          </w:tcPr>
          <w:p w14:paraId="508E3774" w14:textId="77777777" w:rsidR="004B1EBF" w:rsidRDefault="00000000" w:rsidP="006A00F5">
            <w:pPr>
              <w:jc w:val="center"/>
            </w:pPr>
            <w:r>
              <w:t>Field name</w:t>
            </w:r>
          </w:p>
        </w:tc>
        <w:tc>
          <w:tcPr>
            <w:tcW w:w="1440" w:type="dxa"/>
            <w:vAlign w:val="center"/>
          </w:tcPr>
          <w:p w14:paraId="7AF239C0" w14:textId="77777777" w:rsidR="004B1EBF" w:rsidRDefault="00000000" w:rsidP="006A00F5">
            <w:pPr>
              <w:jc w:val="center"/>
            </w:pPr>
            <w:r>
              <w:t>Data type</w:t>
            </w:r>
          </w:p>
        </w:tc>
        <w:tc>
          <w:tcPr>
            <w:tcW w:w="1440" w:type="dxa"/>
            <w:vAlign w:val="center"/>
          </w:tcPr>
          <w:p w14:paraId="399E6812" w14:textId="77777777" w:rsidR="004B1EBF" w:rsidRDefault="00000000" w:rsidP="006A00F5">
            <w:pPr>
              <w:jc w:val="center"/>
            </w:pPr>
            <w:r>
              <w:t>Field size</w:t>
            </w:r>
          </w:p>
        </w:tc>
        <w:tc>
          <w:tcPr>
            <w:tcW w:w="1440" w:type="dxa"/>
            <w:vAlign w:val="center"/>
          </w:tcPr>
          <w:p w14:paraId="0D0B54FB" w14:textId="77777777" w:rsidR="004B1EBF" w:rsidRDefault="00000000" w:rsidP="006A00F5">
            <w:pPr>
              <w:jc w:val="center"/>
            </w:pPr>
            <w:r>
              <w:t>Index</w:t>
            </w:r>
          </w:p>
        </w:tc>
        <w:tc>
          <w:tcPr>
            <w:tcW w:w="1440" w:type="dxa"/>
            <w:vAlign w:val="center"/>
          </w:tcPr>
          <w:p w14:paraId="06C7DDE1" w14:textId="77777777" w:rsidR="004B1EBF" w:rsidRDefault="00000000" w:rsidP="006A00F5">
            <w:pPr>
              <w:jc w:val="center"/>
            </w:pPr>
            <w:r>
              <w:t>Description</w:t>
            </w:r>
          </w:p>
        </w:tc>
      </w:tr>
      <w:tr w:rsidR="004B1EBF" w14:paraId="6942C01A" w14:textId="77777777" w:rsidTr="006A00F5">
        <w:tc>
          <w:tcPr>
            <w:tcW w:w="1440" w:type="dxa"/>
            <w:vAlign w:val="center"/>
          </w:tcPr>
          <w:p w14:paraId="23A72B1E" w14:textId="77777777" w:rsidR="004B1EBF" w:rsidRDefault="00000000" w:rsidP="006A00F5">
            <w:pPr>
              <w:jc w:val="center"/>
            </w:pPr>
            <w:r>
              <w:t>1</w:t>
            </w:r>
          </w:p>
        </w:tc>
        <w:tc>
          <w:tcPr>
            <w:tcW w:w="1440" w:type="dxa"/>
            <w:vAlign w:val="center"/>
          </w:tcPr>
          <w:p w14:paraId="5F2DF3D7" w14:textId="77777777" w:rsidR="004B1EBF" w:rsidRDefault="00000000" w:rsidP="006A00F5">
            <w:pPr>
              <w:jc w:val="center"/>
            </w:pPr>
            <w:r>
              <w:t>IDTinNhan</w:t>
            </w:r>
          </w:p>
        </w:tc>
        <w:tc>
          <w:tcPr>
            <w:tcW w:w="1440" w:type="dxa"/>
            <w:vAlign w:val="center"/>
          </w:tcPr>
          <w:p w14:paraId="00F06610" w14:textId="77777777" w:rsidR="004B1EBF" w:rsidRDefault="00000000" w:rsidP="006A00F5">
            <w:pPr>
              <w:jc w:val="center"/>
            </w:pPr>
            <w:r>
              <w:t>int</w:t>
            </w:r>
          </w:p>
        </w:tc>
        <w:tc>
          <w:tcPr>
            <w:tcW w:w="1440" w:type="dxa"/>
            <w:vAlign w:val="center"/>
          </w:tcPr>
          <w:p w14:paraId="218816F5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7CE56FBF" w14:textId="77777777" w:rsidR="004B1EBF" w:rsidRDefault="00000000" w:rsidP="006A00F5">
            <w:pPr>
              <w:jc w:val="center"/>
            </w:pPr>
            <w:r>
              <w:t>PK</w:t>
            </w:r>
          </w:p>
        </w:tc>
        <w:tc>
          <w:tcPr>
            <w:tcW w:w="1440" w:type="dxa"/>
            <w:vAlign w:val="center"/>
          </w:tcPr>
          <w:p w14:paraId="08FCE751" w14:textId="77777777" w:rsidR="004B1EBF" w:rsidRDefault="00000000" w:rsidP="006A00F5">
            <w:pPr>
              <w:jc w:val="center"/>
            </w:pPr>
            <w:r>
              <w:t>Mã tin nhắn</w:t>
            </w:r>
          </w:p>
        </w:tc>
      </w:tr>
      <w:tr w:rsidR="004B1EBF" w14:paraId="7F482846" w14:textId="77777777" w:rsidTr="006A00F5">
        <w:tc>
          <w:tcPr>
            <w:tcW w:w="1440" w:type="dxa"/>
            <w:vAlign w:val="center"/>
          </w:tcPr>
          <w:p w14:paraId="40D08FB2" w14:textId="77777777" w:rsidR="004B1EBF" w:rsidRDefault="00000000" w:rsidP="006A00F5">
            <w:pPr>
              <w:jc w:val="center"/>
            </w:pPr>
            <w:r>
              <w:t>2</w:t>
            </w:r>
          </w:p>
        </w:tc>
        <w:tc>
          <w:tcPr>
            <w:tcW w:w="1440" w:type="dxa"/>
            <w:vAlign w:val="center"/>
          </w:tcPr>
          <w:p w14:paraId="1C2568DF" w14:textId="77777777" w:rsidR="004B1EBF" w:rsidRDefault="00000000" w:rsidP="006A00F5">
            <w:pPr>
              <w:jc w:val="center"/>
            </w:pPr>
            <w:r>
              <w:t>NoiDung</w:t>
            </w:r>
          </w:p>
        </w:tc>
        <w:tc>
          <w:tcPr>
            <w:tcW w:w="1440" w:type="dxa"/>
            <w:vAlign w:val="center"/>
          </w:tcPr>
          <w:p w14:paraId="6234F83E" w14:textId="77777777" w:rsidR="004B1EBF" w:rsidRDefault="00000000" w:rsidP="006A00F5">
            <w:pPr>
              <w:jc w:val="center"/>
            </w:pPr>
            <w:r>
              <w:t>nvarchar</w:t>
            </w:r>
          </w:p>
        </w:tc>
        <w:tc>
          <w:tcPr>
            <w:tcW w:w="1440" w:type="dxa"/>
            <w:vAlign w:val="center"/>
          </w:tcPr>
          <w:p w14:paraId="25245C6F" w14:textId="77777777" w:rsidR="004B1EBF" w:rsidRDefault="00000000" w:rsidP="006A00F5">
            <w:pPr>
              <w:jc w:val="center"/>
            </w:pPr>
            <w:r>
              <w:t>max</w:t>
            </w:r>
          </w:p>
        </w:tc>
        <w:tc>
          <w:tcPr>
            <w:tcW w:w="1440" w:type="dxa"/>
            <w:vAlign w:val="center"/>
          </w:tcPr>
          <w:p w14:paraId="7EFAD61A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77F4A418" w14:textId="77777777" w:rsidR="004B1EBF" w:rsidRDefault="00000000" w:rsidP="006A00F5">
            <w:pPr>
              <w:jc w:val="center"/>
            </w:pPr>
            <w:r>
              <w:t>Nội dung</w:t>
            </w:r>
          </w:p>
        </w:tc>
      </w:tr>
      <w:tr w:rsidR="004B1EBF" w14:paraId="56AE3C7C" w14:textId="77777777" w:rsidTr="006A00F5">
        <w:tc>
          <w:tcPr>
            <w:tcW w:w="1440" w:type="dxa"/>
            <w:vAlign w:val="center"/>
          </w:tcPr>
          <w:p w14:paraId="0E3DF381" w14:textId="77777777" w:rsidR="004B1EBF" w:rsidRDefault="00000000" w:rsidP="006A00F5">
            <w:pPr>
              <w:jc w:val="center"/>
            </w:pPr>
            <w:r>
              <w:t>3</w:t>
            </w:r>
          </w:p>
        </w:tc>
        <w:tc>
          <w:tcPr>
            <w:tcW w:w="1440" w:type="dxa"/>
            <w:vAlign w:val="center"/>
          </w:tcPr>
          <w:p w14:paraId="79B348E4" w14:textId="77777777" w:rsidR="004B1EBF" w:rsidRDefault="00000000" w:rsidP="006A00F5">
            <w:pPr>
              <w:jc w:val="center"/>
            </w:pPr>
            <w:r>
              <w:t>ThoiGian</w:t>
            </w:r>
          </w:p>
        </w:tc>
        <w:tc>
          <w:tcPr>
            <w:tcW w:w="1440" w:type="dxa"/>
            <w:vAlign w:val="center"/>
          </w:tcPr>
          <w:p w14:paraId="6E005966" w14:textId="77777777" w:rsidR="004B1EBF" w:rsidRDefault="00000000" w:rsidP="006A00F5">
            <w:pPr>
              <w:jc w:val="center"/>
            </w:pPr>
            <w:r>
              <w:t>datetime</w:t>
            </w:r>
          </w:p>
        </w:tc>
        <w:tc>
          <w:tcPr>
            <w:tcW w:w="1440" w:type="dxa"/>
            <w:vAlign w:val="center"/>
          </w:tcPr>
          <w:p w14:paraId="1E728096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29BBCEF0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24FE9BDD" w14:textId="77777777" w:rsidR="004B1EBF" w:rsidRDefault="00000000" w:rsidP="006A00F5">
            <w:pPr>
              <w:jc w:val="center"/>
            </w:pPr>
            <w:r>
              <w:t>Thời gian gửi</w:t>
            </w:r>
          </w:p>
        </w:tc>
      </w:tr>
      <w:tr w:rsidR="004B1EBF" w14:paraId="2EAAA31A" w14:textId="77777777" w:rsidTr="006A00F5">
        <w:tc>
          <w:tcPr>
            <w:tcW w:w="1440" w:type="dxa"/>
            <w:vAlign w:val="center"/>
          </w:tcPr>
          <w:p w14:paraId="75533AA8" w14:textId="77777777" w:rsidR="004B1EBF" w:rsidRDefault="00000000" w:rsidP="006A00F5">
            <w:pPr>
              <w:jc w:val="center"/>
            </w:pPr>
            <w:r>
              <w:t>4</w:t>
            </w:r>
          </w:p>
        </w:tc>
        <w:tc>
          <w:tcPr>
            <w:tcW w:w="1440" w:type="dxa"/>
            <w:vAlign w:val="center"/>
          </w:tcPr>
          <w:p w14:paraId="14FE4887" w14:textId="77777777" w:rsidR="004B1EBF" w:rsidRDefault="00000000" w:rsidP="006A00F5">
            <w:pPr>
              <w:jc w:val="center"/>
            </w:pPr>
            <w:r>
              <w:t>TrangThai</w:t>
            </w:r>
          </w:p>
        </w:tc>
        <w:tc>
          <w:tcPr>
            <w:tcW w:w="1440" w:type="dxa"/>
            <w:vAlign w:val="center"/>
          </w:tcPr>
          <w:p w14:paraId="7A312281" w14:textId="77777777" w:rsidR="004B1EBF" w:rsidRDefault="00000000" w:rsidP="006A00F5">
            <w:pPr>
              <w:jc w:val="center"/>
            </w:pPr>
            <w:r>
              <w:t>int</w:t>
            </w:r>
          </w:p>
        </w:tc>
        <w:tc>
          <w:tcPr>
            <w:tcW w:w="1440" w:type="dxa"/>
            <w:vAlign w:val="center"/>
          </w:tcPr>
          <w:p w14:paraId="4A05A94C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563C9AF4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6E117461" w14:textId="77777777" w:rsidR="004B1EBF" w:rsidRDefault="00000000" w:rsidP="006A00F5">
            <w:pPr>
              <w:jc w:val="center"/>
            </w:pPr>
            <w:r>
              <w:t>Trạng thái</w:t>
            </w:r>
          </w:p>
        </w:tc>
      </w:tr>
      <w:tr w:rsidR="004B1EBF" w14:paraId="0C24A360" w14:textId="77777777" w:rsidTr="006A00F5">
        <w:tc>
          <w:tcPr>
            <w:tcW w:w="1440" w:type="dxa"/>
            <w:vAlign w:val="center"/>
          </w:tcPr>
          <w:p w14:paraId="633FEBA5" w14:textId="77777777" w:rsidR="004B1EBF" w:rsidRDefault="00000000" w:rsidP="006A00F5">
            <w:pPr>
              <w:jc w:val="center"/>
            </w:pPr>
            <w:r>
              <w:t>5</w:t>
            </w:r>
          </w:p>
        </w:tc>
        <w:tc>
          <w:tcPr>
            <w:tcW w:w="1440" w:type="dxa"/>
            <w:vAlign w:val="center"/>
          </w:tcPr>
          <w:p w14:paraId="263FF28F" w14:textId="77777777" w:rsidR="004B1EBF" w:rsidRDefault="00000000" w:rsidP="006A00F5">
            <w:pPr>
              <w:jc w:val="center"/>
            </w:pPr>
            <w:r>
              <w:t>IDNguoiGui</w:t>
            </w:r>
          </w:p>
        </w:tc>
        <w:tc>
          <w:tcPr>
            <w:tcW w:w="1440" w:type="dxa"/>
            <w:vAlign w:val="center"/>
          </w:tcPr>
          <w:p w14:paraId="7E4914B6" w14:textId="77777777" w:rsidR="004B1EBF" w:rsidRDefault="00000000" w:rsidP="006A00F5">
            <w:pPr>
              <w:jc w:val="center"/>
            </w:pPr>
            <w:r>
              <w:t>int</w:t>
            </w:r>
          </w:p>
        </w:tc>
        <w:tc>
          <w:tcPr>
            <w:tcW w:w="1440" w:type="dxa"/>
            <w:vAlign w:val="center"/>
          </w:tcPr>
          <w:p w14:paraId="54AC963B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7C0C490B" w14:textId="77777777" w:rsidR="004B1EBF" w:rsidRDefault="00000000" w:rsidP="006A00F5">
            <w:pPr>
              <w:jc w:val="center"/>
            </w:pPr>
            <w:r>
              <w:t>FK</w:t>
            </w:r>
          </w:p>
        </w:tc>
        <w:tc>
          <w:tcPr>
            <w:tcW w:w="1440" w:type="dxa"/>
            <w:vAlign w:val="center"/>
          </w:tcPr>
          <w:p w14:paraId="7E5B359C" w14:textId="77777777" w:rsidR="004B1EBF" w:rsidRDefault="00000000" w:rsidP="006A00F5">
            <w:pPr>
              <w:jc w:val="center"/>
            </w:pPr>
            <w:r>
              <w:t>Người gửi</w:t>
            </w:r>
          </w:p>
        </w:tc>
      </w:tr>
      <w:tr w:rsidR="004B1EBF" w14:paraId="5C786614" w14:textId="77777777" w:rsidTr="006A00F5">
        <w:tc>
          <w:tcPr>
            <w:tcW w:w="1440" w:type="dxa"/>
            <w:vAlign w:val="center"/>
          </w:tcPr>
          <w:p w14:paraId="749C5D88" w14:textId="77777777" w:rsidR="004B1EBF" w:rsidRDefault="00000000" w:rsidP="006A00F5">
            <w:pPr>
              <w:jc w:val="center"/>
            </w:pPr>
            <w:r>
              <w:t>6</w:t>
            </w:r>
          </w:p>
        </w:tc>
        <w:tc>
          <w:tcPr>
            <w:tcW w:w="1440" w:type="dxa"/>
            <w:vAlign w:val="center"/>
          </w:tcPr>
          <w:p w14:paraId="2DBD2B6F" w14:textId="77777777" w:rsidR="004B1EBF" w:rsidRDefault="00000000" w:rsidP="006A00F5">
            <w:pPr>
              <w:jc w:val="center"/>
            </w:pPr>
            <w:r>
              <w:t>IDNguoiNhan</w:t>
            </w:r>
          </w:p>
        </w:tc>
        <w:tc>
          <w:tcPr>
            <w:tcW w:w="1440" w:type="dxa"/>
            <w:vAlign w:val="center"/>
          </w:tcPr>
          <w:p w14:paraId="4D381312" w14:textId="77777777" w:rsidR="004B1EBF" w:rsidRDefault="00000000" w:rsidP="006A00F5">
            <w:pPr>
              <w:jc w:val="center"/>
            </w:pPr>
            <w:r>
              <w:t>int</w:t>
            </w:r>
          </w:p>
        </w:tc>
        <w:tc>
          <w:tcPr>
            <w:tcW w:w="1440" w:type="dxa"/>
            <w:vAlign w:val="center"/>
          </w:tcPr>
          <w:p w14:paraId="7B4079E5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739136A8" w14:textId="77777777" w:rsidR="004B1EBF" w:rsidRDefault="00000000" w:rsidP="006A00F5">
            <w:pPr>
              <w:jc w:val="center"/>
            </w:pPr>
            <w:r>
              <w:t>FK</w:t>
            </w:r>
          </w:p>
        </w:tc>
        <w:tc>
          <w:tcPr>
            <w:tcW w:w="1440" w:type="dxa"/>
            <w:vAlign w:val="center"/>
          </w:tcPr>
          <w:p w14:paraId="24EABD99" w14:textId="77777777" w:rsidR="004B1EBF" w:rsidRDefault="00000000" w:rsidP="006A00F5">
            <w:pPr>
              <w:jc w:val="center"/>
            </w:pPr>
            <w:r>
              <w:t>Người nhận</w:t>
            </w:r>
          </w:p>
        </w:tc>
      </w:tr>
    </w:tbl>
    <w:p w14:paraId="11F102C2" w14:textId="77777777" w:rsidR="004B1EBF" w:rsidRDefault="004B1EBF"/>
    <w:p w14:paraId="660378C2" w14:textId="77777777" w:rsidR="004B1EBF" w:rsidRDefault="00000000">
      <w:r>
        <w:lastRenderedPageBreak/>
        <w:t>TINTUC: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2064"/>
        <w:gridCol w:w="1386"/>
        <w:gridCol w:w="1330"/>
        <w:gridCol w:w="1339"/>
        <w:gridCol w:w="1421"/>
      </w:tblGrid>
      <w:tr w:rsidR="004B1EBF" w14:paraId="34D51FCE" w14:textId="77777777" w:rsidTr="006A00F5">
        <w:tc>
          <w:tcPr>
            <w:tcW w:w="1440" w:type="dxa"/>
            <w:vAlign w:val="center"/>
          </w:tcPr>
          <w:p w14:paraId="2E3C91BB" w14:textId="77777777" w:rsidR="004B1EBF" w:rsidRDefault="00000000" w:rsidP="006A00F5">
            <w:pPr>
              <w:jc w:val="center"/>
            </w:pPr>
            <w:r>
              <w:t>STT</w:t>
            </w:r>
          </w:p>
        </w:tc>
        <w:tc>
          <w:tcPr>
            <w:tcW w:w="1440" w:type="dxa"/>
            <w:vAlign w:val="center"/>
          </w:tcPr>
          <w:p w14:paraId="64AF71F2" w14:textId="77777777" w:rsidR="004B1EBF" w:rsidRDefault="00000000" w:rsidP="006A00F5">
            <w:pPr>
              <w:jc w:val="center"/>
            </w:pPr>
            <w:r>
              <w:t>Field name</w:t>
            </w:r>
          </w:p>
        </w:tc>
        <w:tc>
          <w:tcPr>
            <w:tcW w:w="1440" w:type="dxa"/>
            <w:vAlign w:val="center"/>
          </w:tcPr>
          <w:p w14:paraId="39B347E7" w14:textId="77777777" w:rsidR="004B1EBF" w:rsidRDefault="00000000" w:rsidP="006A00F5">
            <w:pPr>
              <w:jc w:val="center"/>
            </w:pPr>
            <w:r>
              <w:t>Data type</w:t>
            </w:r>
          </w:p>
        </w:tc>
        <w:tc>
          <w:tcPr>
            <w:tcW w:w="1440" w:type="dxa"/>
            <w:vAlign w:val="center"/>
          </w:tcPr>
          <w:p w14:paraId="2DDA2D7B" w14:textId="77777777" w:rsidR="004B1EBF" w:rsidRDefault="00000000" w:rsidP="006A00F5">
            <w:pPr>
              <w:jc w:val="center"/>
            </w:pPr>
            <w:r>
              <w:t>Field size</w:t>
            </w:r>
          </w:p>
        </w:tc>
        <w:tc>
          <w:tcPr>
            <w:tcW w:w="1440" w:type="dxa"/>
            <w:vAlign w:val="center"/>
          </w:tcPr>
          <w:p w14:paraId="260F82E1" w14:textId="77777777" w:rsidR="004B1EBF" w:rsidRDefault="00000000" w:rsidP="006A00F5">
            <w:pPr>
              <w:jc w:val="center"/>
            </w:pPr>
            <w:r>
              <w:t>Index</w:t>
            </w:r>
          </w:p>
        </w:tc>
        <w:tc>
          <w:tcPr>
            <w:tcW w:w="1440" w:type="dxa"/>
            <w:vAlign w:val="center"/>
          </w:tcPr>
          <w:p w14:paraId="3C1CB83F" w14:textId="77777777" w:rsidR="004B1EBF" w:rsidRDefault="00000000" w:rsidP="006A00F5">
            <w:pPr>
              <w:jc w:val="center"/>
            </w:pPr>
            <w:r>
              <w:t>Description</w:t>
            </w:r>
          </w:p>
        </w:tc>
      </w:tr>
      <w:tr w:rsidR="004B1EBF" w14:paraId="3A01C367" w14:textId="77777777" w:rsidTr="006A00F5">
        <w:tc>
          <w:tcPr>
            <w:tcW w:w="1440" w:type="dxa"/>
            <w:vAlign w:val="center"/>
          </w:tcPr>
          <w:p w14:paraId="6F31F049" w14:textId="77777777" w:rsidR="004B1EBF" w:rsidRDefault="00000000" w:rsidP="006A00F5">
            <w:pPr>
              <w:jc w:val="center"/>
            </w:pPr>
            <w:r>
              <w:t>1</w:t>
            </w:r>
          </w:p>
        </w:tc>
        <w:tc>
          <w:tcPr>
            <w:tcW w:w="1440" w:type="dxa"/>
            <w:vAlign w:val="center"/>
          </w:tcPr>
          <w:p w14:paraId="69DC012D" w14:textId="77777777" w:rsidR="004B1EBF" w:rsidRDefault="00000000" w:rsidP="006A00F5">
            <w:pPr>
              <w:jc w:val="center"/>
            </w:pPr>
            <w:r>
              <w:t>IDTinTuc</w:t>
            </w:r>
          </w:p>
        </w:tc>
        <w:tc>
          <w:tcPr>
            <w:tcW w:w="1440" w:type="dxa"/>
            <w:vAlign w:val="center"/>
          </w:tcPr>
          <w:p w14:paraId="3826017A" w14:textId="77777777" w:rsidR="004B1EBF" w:rsidRDefault="00000000" w:rsidP="006A00F5">
            <w:pPr>
              <w:jc w:val="center"/>
            </w:pPr>
            <w:r>
              <w:t>int</w:t>
            </w:r>
          </w:p>
        </w:tc>
        <w:tc>
          <w:tcPr>
            <w:tcW w:w="1440" w:type="dxa"/>
            <w:vAlign w:val="center"/>
          </w:tcPr>
          <w:p w14:paraId="25136EE7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759255A1" w14:textId="77777777" w:rsidR="004B1EBF" w:rsidRDefault="00000000" w:rsidP="006A00F5">
            <w:pPr>
              <w:jc w:val="center"/>
            </w:pPr>
            <w:r>
              <w:t>PK</w:t>
            </w:r>
          </w:p>
        </w:tc>
        <w:tc>
          <w:tcPr>
            <w:tcW w:w="1440" w:type="dxa"/>
            <w:vAlign w:val="center"/>
          </w:tcPr>
          <w:p w14:paraId="09EBE6CC" w14:textId="77777777" w:rsidR="004B1EBF" w:rsidRDefault="00000000" w:rsidP="006A00F5">
            <w:pPr>
              <w:jc w:val="center"/>
            </w:pPr>
            <w:r>
              <w:t>Mã tin tức</w:t>
            </w:r>
          </w:p>
        </w:tc>
      </w:tr>
      <w:tr w:rsidR="004B1EBF" w14:paraId="321512E5" w14:textId="77777777" w:rsidTr="006A00F5">
        <w:tc>
          <w:tcPr>
            <w:tcW w:w="1440" w:type="dxa"/>
            <w:vAlign w:val="center"/>
          </w:tcPr>
          <w:p w14:paraId="70B20F19" w14:textId="77777777" w:rsidR="004B1EBF" w:rsidRDefault="00000000" w:rsidP="006A00F5">
            <w:pPr>
              <w:jc w:val="center"/>
            </w:pPr>
            <w:r>
              <w:t>2</w:t>
            </w:r>
          </w:p>
        </w:tc>
        <w:tc>
          <w:tcPr>
            <w:tcW w:w="1440" w:type="dxa"/>
            <w:vAlign w:val="center"/>
          </w:tcPr>
          <w:p w14:paraId="79FA1343" w14:textId="77777777" w:rsidR="004B1EBF" w:rsidRDefault="00000000" w:rsidP="006A00F5">
            <w:pPr>
              <w:jc w:val="center"/>
            </w:pPr>
            <w:r>
              <w:t>ImgTinTuc</w:t>
            </w:r>
          </w:p>
        </w:tc>
        <w:tc>
          <w:tcPr>
            <w:tcW w:w="1440" w:type="dxa"/>
            <w:vAlign w:val="center"/>
          </w:tcPr>
          <w:p w14:paraId="09C1E1D0" w14:textId="77777777" w:rsidR="004B1EBF" w:rsidRDefault="00000000" w:rsidP="006A00F5">
            <w:pPr>
              <w:jc w:val="center"/>
            </w:pPr>
            <w:r>
              <w:t>nvarchar</w:t>
            </w:r>
          </w:p>
        </w:tc>
        <w:tc>
          <w:tcPr>
            <w:tcW w:w="1440" w:type="dxa"/>
            <w:vAlign w:val="center"/>
          </w:tcPr>
          <w:p w14:paraId="6E008E66" w14:textId="77777777" w:rsidR="004B1EBF" w:rsidRDefault="00000000" w:rsidP="006A00F5">
            <w:pPr>
              <w:jc w:val="center"/>
            </w:pPr>
            <w:r>
              <w:t>max</w:t>
            </w:r>
          </w:p>
        </w:tc>
        <w:tc>
          <w:tcPr>
            <w:tcW w:w="1440" w:type="dxa"/>
            <w:vAlign w:val="center"/>
          </w:tcPr>
          <w:p w14:paraId="2663D4D8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5EE92AA0" w14:textId="77777777" w:rsidR="004B1EBF" w:rsidRDefault="00000000" w:rsidP="006A00F5">
            <w:pPr>
              <w:jc w:val="center"/>
            </w:pPr>
            <w:r>
              <w:t>Hình ảnh</w:t>
            </w:r>
          </w:p>
        </w:tc>
      </w:tr>
      <w:tr w:rsidR="004B1EBF" w14:paraId="58FC559A" w14:textId="77777777" w:rsidTr="006A00F5">
        <w:tc>
          <w:tcPr>
            <w:tcW w:w="1440" w:type="dxa"/>
            <w:vAlign w:val="center"/>
          </w:tcPr>
          <w:p w14:paraId="6D829BB4" w14:textId="77777777" w:rsidR="004B1EBF" w:rsidRDefault="00000000" w:rsidP="006A00F5">
            <w:pPr>
              <w:jc w:val="center"/>
            </w:pPr>
            <w:r>
              <w:t>3</w:t>
            </w:r>
          </w:p>
        </w:tc>
        <w:tc>
          <w:tcPr>
            <w:tcW w:w="1440" w:type="dxa"/>
            <w:vAlign w:val="center"/>
          </w:tcPr>
          <w:p w14:paraId="469C314A" w14:textId="77777777" w:rsidR="004B1EBF" w:rsidRDefault="00000000" w:rsidP="006A00F5">
            <w:pPr>
              <w:jc w:val="center"/>
            </w:pPr>
            <w:r>
              <w:t>TieuDe</w:t>
            </w:r>
          </w:p>
        </w:tc>
        <w:tc>
          <w:tcPr>
            <w:tcW w:w="1440" w:type="dxa"/>
            <w:vAlign w:val="center"/>
          </w:tcPr>
          <w:p w14:paraId="711BC91C" w14:textId="77777777" w:rsidR="004B1EBF" w:rsidRDefault="00000000" w:rsidP="006A00F5">
            <w:pPr>
              <w:jc w:val="center"/>
            </w:pPr>
            <w:r>
              <w:t>nvarchar</w:t>
            </w:r>
          </w:p>
        </w:tc>
        <w:tc>
          <w:tcPr>
            <w:tcW w:w="1440" w:type="dxa"/>
            <w:vAlign w:val="center"/>
          </w:tcPr>
          <w:p w14:paraId="51FF2038" w14:textId="77777777" w:rsidR="004B1EBF" w:rsidRDefault="00000000" w:rsidP="006A00F5">
            <w:pPr>
              <w:jc w:val="center"/>
            </w:pPr>
            <w:r>
              <w:t>255</w:t>
            </w:r>
          </w:p>
        </w:tc>
        <w:tc>
          <w:tcPr>
            <w:tcW w:w="1440" w:type="dxa"/>
            <w:vAlign w:val="center"/>
          </w:tcPr>
          <w:p w14:paraId="4383F7A9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38C0D6C7" w14:textId="77777777" w:rsidR="004B1EBF" w:rsidRDefault="00000000" w:rsidP="006A00F5">
            <w:pPr>
              <w:jc w:val="center"/>
            </w:pPr>
            <w:r>
              <w:t>Tiêu đề</w:t>
            </w:r>
          </w:p>
        </w:tc>
      </w:tr>
      <w:tr w:rsidR="004B1EBF" w14:paraId="379E4B44" w14:textId="77777777" w:rsidTr="006A00F5">
        <w:tc>
          <w:tcPr>
            <w:tcW w:w="1440" w:type="dxa"/>
            <w:vAlign w:val="center"/>
          </w:tcPr>
          <w:p w14:paraId="636CCF75" w14:textId="77777777" w:rsidR="004B1EBF" w:rsidRDefault="00000000" w:rsidP="006A00F5">
            <w:pPr>
              <w:jc w:val="center"/>
            </w:pPr>
            <w:r>
              <w:t>4</w:t>
            </w:r>
          </w:p>
        </w:tc>
        <w:tc>
          <w:tcPr>
            <w:tcW w:w="1440" w:type="dxa"/>
            <w:vAlign w:val="center"/>
          </w:tcPr>
          <w:p w14:paraId="605FA587" w14:textId="77777777" w:rsidR="004B1EBF" w:rsidRDefault="00000000" w:rsidP="006A00F5">
            <w:pPr>
              <w:jc w:val="center"/>
            </w:pPr>
            <w:r>
              <w:t>NoiDung</w:t>
            </w:r>
          </w:p>
        </w:tc>
        <w:tc>
          <w:tcPr>
            <w:tcW w:w="1440" w:type="dxa"/>
            <w:vAlign w:val="center"/>
          </w:tcPr>
          <w:p w14:paraId="505E06B5" w14:textId="77777777" w:rsidR="004B1EBF" w:rsidRDefault="00000000" w:rsidP="006A00F5">
            <w:pPr>
              <w:jc w:val="center"/>
            </w:pPr>
            <w:r>
              <w:t>nvarchar</w:t>
            </w:r>
          </w:p>
        </w:tc>
        <w:tc>
          <w:tcPr>
            <w:tcW w:w="1440" w:type="dxa"/>
            <w:vAlign w:val="center"/>
          </w:tcPr>
          <w:p w14:paraId="42341F5A" w14:textId="77777777" w:rsidR="004B1EBF" w:rsidRDefault="00000000" w:rsidP="006A00F5">
            <w:pPr>
              <w:jc w:val="center"/>
            </w:pPr>
            <w:r>
              <w:t>max</w:t>
            </w:r>
          </w:p>
        </w:tc>
        <w:tc>
          <w:tcPr>
            <w:tcW w:w="1440" w:type="dxa"/>
            <w:vAlign w:val="center"/>
          </w:tcPr>
          <w:p w14:paraId="64A3921D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72295B3E" w14:textId="77777777" w:rsidR="004B1EBF" w:rsidRDefault="00000000" w:rsidP="006A00F5">
            <w:pPr>
              <w:jc w:val="center"/>
            </w:pPr>
            <w:r>
              <w:t>Nội dung</w:t>
            </w:r>
          </w:p>
        </w:tc>
      </w:tr>
      <w:tr w:rsidR="004B1EBF" w14:paraId="4DF611D0" w14:textId="77777777" w:rsidTr="006A00F5">
        <w:tc>
          <w:tcPr>
            <w:tcW w:w="1440" w:type="dxa"/>
            <w:vAlign w:val="center"/>
          </w:tcPr>
          <w:p w14:paraId="4EBA3F5A" w14:textId="77777777" w:rsidR="004B1EBF" w:rsidRDefault="00000000" w:rsidP="006A00F5">
            <w:pPr>
              <w:jc w:val="center"/>
            </w:pPr>
            <w:r>
              <w:t>5</w:t>
            </w:r>
          </w:p>
        </w:tc>
        <w:tc>
          <w:tcPr>
            <w:tcW w:w="1440" w:type="dxa"/>
            <w:vAlign w:val="center"/>
          </w:tcPr>
          <w:p w14:paraId="5A1D3CC1" w14:textId="77777777" w:rsidR="004B1EBF" w:rsidRDefault="00000000" w:rsidP="006A00F5">
            <w:pPr>
              <w:jc w:val="center"/>
            </w:pPr>
            <w:r>
              <w:t>NgayDang</w:t>
            </w:r>
          </w:p>
        </w:tc>
        <w:tc>
          <w:tcPr>
            <w:tcW w:w="1440" w:type="dxa"/>
            <w:vAlign w:val="center"/>
          </w:tcPr>
          <w:p w14:paraId="2EB0A8E2" w14:textId="77777777" w:rsidR="004B1EBF" w:rsidRDefault="00000000" w:rsidP="006A00F5">
            <w:pPr>
              <w:jc w:val="center"/>
            </w:pPr>
            <w:r>
              <w:t>datetime</w:t>
            </w:r>
          </w:p>
        </w:tc>
        <w:tc>
          <w:tcPr>
            <w:tcW w:w="1440" w:type="dxa"/>
            <w:vAlign w:val="center"/>
          </w:tcPr>
          <w:p w14:paraId="4A4BA7BD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536EDBFE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5EFA9369" w14:textId="77777777" w:rsidR="004B1EBF" w:rsidRDefault="00000000" w:rsidP="006A00F5">
            <w:pPr>
              <w:jc w:val="center"/>
            </w:pPr>
            <w:r>
              <w:t>Ngày đăng</w:t>
            </w:r>
          </w:p>
        </w:tc>
      </w:tr>
      <w:tr w:rsidR="004B1EBF" w14:paraId="686325D9" w14:textId="77777777" w:rsidTr="006A00F5">
        <w:tc>
          <w:tcPr>
            <w:tcW w:w="1440" w:type="dxa"/>
            <w:vAlign w:val="center"/>
          </w:tcPr>
          <w:p w14:paraId="74163D43" w14:textId="77777777" w:rsidR="004B1EBF" w:rsidRDefault="00000000" w:rsidP="006A00F5">
            <w:pPr>
              <w:jc w:val="center"/>
            </w:pPr>
            <w:r>
              <w:t>6</w:t>
            </w:r>
          </w:p>
        </w:tc>
        <w:tc>
          <w:tcPr>
            <w:tcW w:w="1440" w:type="dxa"/>
            <w:vAlign w:val="center"/>
          </w:tcPr>
          <w:p w14:paraId="14393857" w14:textId="77777777" w:rsidR="004B1EBF" w:rsidRDefault="00000000" w:rsidP="006A00F5">
            <w:pPr>
              <w:jc w:val="center"/>
            </w:pPr>
            <w:r>
              <w:t>TrangThaiXetDuyet</w:t>
            </w:r>
          </w:p>
        </w:tc>
        <w:tc>
          <w:tcPr>
            <w:tcW w:w="1440" w:type="dxa"/>
            <w:vAlign w:val="center"/>
          </w:tcPr>
          <w:p w14:paraId="723324F7" w14:textId="77777777" w:rsidR="004B1EBF" w:rsidRDefault="00000000" w:rsidP="006A00F5">
            <w:pPr>
              <w:jc w:val="center"/>
            </w:pPr>
            <w:r>
              <w:t>int</w:t>
            </w:r>
          </w:p>
        </w:tc>
        <w:tc>
          <w:tcPr>
            <w:tcW w:w="1440" w:type="dxa"/>
            <w:vAlign w:val="center"/>
          </w:tcPr>
          <w:p w14:paraId="2F1DFCE3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2C7B4C56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112C37BE" w14:textId="77777777" w:rsidR="004B1EBF" w:rsidRDefault="00000000" w:rsidP="006A00F5">
            <w:pPr>
              <w:jc w:val="center"/>
            </w:pPr>
            <w:r>
              <w:t>Trạng thái xét duyệt</w:t>
            </w:r>
          </w:p>
        </w:tc>
      </w:tr>
      <w:tr w:rsidR="004B1EBF" w14:paraId="5682AF14" w14:textId="77777777" w:rsidTr="006A00F5">
        <w:tc>
          <w:tcPr>
            <w:tcW w:w="1440" w:type="dxa"/>
            <w:vAlign w:val="center"/>
          </w:tcPr>
          <w:p w14:paraId="3EAFEE04" w14:textId="77777777" w:rsidR="004B1EBF" w:rsidRDefault="00000000" w:rsidP="006A00F5">
            <w:pPr>
              <w:jc w:val="center"/>
            </w:pPr>
            <w:r>
              <w:t>7</w:t>
            </w:r>
          </w:p>
        </w:tc>
        <w:tc>
          <w:tcPr>
            <w:tcW w:w="1440" w:type="dxa"/>
            <w:vAlign w:val="center"/>
          </w:tcPr>
          <w:p w14:paraId="7E4AF6C7" w14:textId="77777777" w:rsidR="004B1EBF" w:rsidRDefault="00000000" w:rsidP="006A00F5">
            <w:pPr>
              <w:jc w:val="center"/>
            </w:pPr>
            <w:r>
              <w:t>IDNguoiDung</w:t>
            </w:r>
          </w:p>
        </w:tc>
        <w:tc>
          <w:tcPr>
            <w:tcW w:w="1440" w:type="dxa"/>
            <w:vAlign w:val="center"/>
          </w:tcPr>
          <w:p w14:paraId="1CEA1CA4" w14:textId="77777777" w:rsidR="004B1EBF" w:rsidRDefault="00000000" w:rsidP="006A00F5">
            <w:pPr>
              <w:jc w:val="center"/>
            </w:pPr>
            <w:r>
              <w:t>int</w:t>
            </w:r>
          </w:p>
        </w:tc>
        <w:tc>
          <w:tcPr>
            <w:tcW w:w="1440" w:type="dxa"/>
            <w:vAlign w:val="center"/>
          </w:tcPr>
          <w:p w14:paraId="5C598C3A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7265864D" w14:textId="77777777" w:rsidR="004B1EBF" w:rsidRDefault="00000000" w:rsidP="006A00F5">
            <w:pPr>
              <w:jc w:val="center"/>
            </w:pPr>
            <w:r>
              <w:t>FK</w:t>
            </w:r>
          </w:p>
        </w:tc>
        <w:tc>
          <w:tcPr>
            <w:tcW w:w="1440" w:type="dxa"/>
            <w:vAlign w:val="center"/>
          </w:tcPr>
          <w:p w14:paraId="3BDE3421" w14:textId="77777777" w:rsidR="004B1EBF" w:rsidRDefault="00000000" w:rsidP="006A00F5">
            <w:pPr>
              <w:jc w:val="center"/>
            </w:pPr>
            <w:r>
              <w:t>Người đăng</w:t>
            </w:r>
          </w:p>
        </w:tc>
      </w:tr>
    </w:tbl>
    <w:p w14:paraId="6E836AFA" w14:textId="77777777" w:rsidR="004B1EBF" w:rsidRDefault="004B1EBF"/>
    <w:p w14:paraId="42ABFB6C" w14:textId="77777777" w:rsidR="004B1EBF" w:rsidRDefault="00000000">
      <w:r>
        <w:t>TINTUCHASHTAG: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4B1EBF" w14:paraId="39EED298" w14:textId="77777777" w:rsidTr="006A00F5">
        <w:tc>
          <w:tcPr>
            <w:tcW w:w="1440" w:type="dxa"/>
            <w:vAlign w:val="center"/>
          </w:tcPr>
          <w:p w14:paraId="5AD928C9" w14:textId="77777777" w:rsidR="004B1EBF" w:rsidRDefault="00000000" w:rsidP="006A00F5">
            <w:pPr>
              <w:jc w:val="center"/>
            </w:pPr>
            <w:r>
              <w:t>STT</w:t>
            </w:r>
          </w:p>
        </w:tc>
        <w:tc>
          <w:tcPr>
            <w:tcW w:w="1440" w:type="dxa"/>
            <w:vAlign w:val="center"/>
          </w:tcPr>
          <w:p w14:paraId="57FE9CF5" w14:textId="77777777" w:rsidR="004B1EBF" w:rsidRDefault="00000000" w:rsidP="006A00F5">
            <w:pPr>
              <w:jc w:val="center"/>
            </w:pPr>
            <w:r>
              <w:t>Field name</w:t>
            </w:r>
          </w:p>
        </w:tc>
        <w:tc>
          <w:tcPr>
            <w:tcW w:w="1440" w:type="dxa"/>
            <w:vAlign w:val="center"/>
          </w:tcPr>
          <w:p w14:paraId="5DD83918" w14:textId="77777777" w:rsidR="004B1EBF" w:rsidRDefault="00000000" w:rsidP="006A00F5">
            <w:pPr>
              <w:jc w:val="center"/>
            </w:pPr>
            <w:r>
              <w:t>Data type</w:t>
            </w:r>
          </w:p>
        </w:tc>
        <w:tc>
          <w:tcPr>
            <w:tcW w:w="1440" w:type="dxa"/>
            <w:vAlign w:val="center"/>
          </w:tcPr>
          <w:p w14:paraId="4B13429B" w14:textId="77777777" w:rsidR="004B1EBF" w:rsidRDefault="00000000" w:rsidP="006A00F5">
            <w:pPr>
              <w:jc w:val="center"/>
            </w:pPr>
            <w:r>
              <w:t>Field size</w:t>
            </w:r>
          </w:p>
        </w:tc>
        <w:tc>
          <w:tcPr>
            <w:tcW w:w="1440" w:type="dxa"/>
            <w:vAlign w:val="center"/>
          </w:tcPr>
          <w:p w14:paraId="3CEF1BEF" w14:textId="77777777" w:rsidR="004B1EBF" w:rsidRDefault="00000000" w:rsidP="006A00F5">
            <w:pPr>
              <w:jc w:val="center"/>
            </w:pPr>
            <w:r>
              <w:t>Index</w:t>
            </w:r>
          </w:p>
        </w:tc>
        <w:tc>
          <w:tcPr>
            <w:tcW w:w="1440" w:type="dxa"/>
            <w:vAlign w:val="center"/>
          </w:tcPr>
          <w:p w14:paraId="3C0F81AE" w14:textId="77777777" w:rsidR="004B1EBF" w:rsidRDefault="00000000" w:rsidP="006A00F5">
            <w:pPr>
              <w:jc w:val="center"/>
            </w:pPr>
            <w:r>
              <w:t>Description</w:t>
            </w:r>
          </w:p>
        </w:tc>
      </w:tr>
      <w:tr w:rsidR="004B1EBF" w14:paraId="535BC4B5" w14:textId="77777777" w:rsidTr="006A00F5">
        <w:tc>
          <w:tcPr>
            <w:tcW w:w="1440" w:type="dxa"/>
            <w:vAlign w:val="center"/>
          </w:tcPr>
          <w:p w14:paraId="1A11D7A7" w14:textId="77777777" w:rsidR="004B1EBF" w:rsidRDefault="00000000" w:rsidP="006A00F5">
            <w:pPr>
              <w:jc w:val="center"/>
            </w:pPr>
            <w:r>
              <w:t>1</w:t>
            </w:r>
          </w:p>
        </w:tc>
        <w:tc>
          <w:tcPr>
            <w:tcW w:w="1440" w:type="dxa"/>
            <w:vAlign w:val="center"/>
          </w:tcPr>
          <w:p w14:paraId="398AF19E" w14:textId="77777777" w:rsidR="004B1EBF" w:rsidRDefault="00000000" w:rsidP="006A00F5">
            <w:pPr>
              <w:jc w:val="center"/>
            </w:pPr>
            <w:r>
              <w:t>IDTinTuc</w:t>
            </w:r>
          </w:p>
        </w:tc>
        <w:tc>
          <w:tcPr>
            <w:tcW w:w="1440" w:type="dxa"/>
            <w:vAlign w:val="center"/>
          </w:tcPr>
          <w:p w14:paraId="22640CF9" w14:textId="77777777" w:rsidR="004B1EBF" w:rsidRDefault="00000000" w:rsidP="006A00F5">
            <w:pPr>
              <w:jc w:val="center"/>
            </w:pPr>
            <w:r>
              <w:t>int</w:t>
            </w:r>
          </w:p>
        </w:tc>
        <w:tc>
          <w:tcPr>
            <w:tcW w:w="1440" w:type="dxa"/>
            <w:vAlign w:val="center"/>
          </w:tcPr>
          <w:p w14:paraId="73526660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3B2E5A60" w14:textId="77777777" w:rsidR="004B1EBF" w:rsidRDefault="00000000" w:rsidP="006A00F5">
            <w:pPr>
              <w:jc w:val="center"/>
            </w:pPr>
            <w:r>
              <w:t>PK, FK</w:t>
            </w:r>
          </w:p>
        </w:tc>
        <w:tc>
          <w:tcPr>
            <w:tcW w:w="1440" w:type="dxa"/>
            <w:vAlign w:val="center"/>
          </w:tcPr>
          <w:p w14:paraId="7C4DE51F" w14:textId="77777777" w:rsidR="004B1EBF" w:rsidRDefault="00000000" w:rsidP="006A00F5">
            <w:pPr>
              <w:jc w:val="center"/>
            </w:pPr>
            <w:r>
              <w:t>Tin tức</w:t>
            </w:r>
          </w:p>
        </w:tc>
      </w:tr>
      <w:tr w:rsidR="004B1EBF" w14:paraId="3F5215F4" w14:textId="77777777" w:rsidTr="006A00F5">
        <w:tc>
          <w:tcPr>
            <w:tcW w:w="1440" w:type="dxa"/>
            <w:vAlign w:val="center"/>
          </w:tcPr>
          <w:p w14:paraId="029623B5" w14:textId="77777777" w:rsidR="004B1EBF" w:rsidRDefault="00000000" w:rsidP="006A00F5">
            <w:pPr>
              <w:jc w:val="center"/>
            </w:pPr>
            <w:r>
              <w:t>2</w:t>
            </w:r>
          </w:p>
        </w:tc>
        <w:tc>
          <w:tcPr>
            <w:tcW w:w="1440" w:type="dxa"/>
            <w:vAlign w:val="center"/>
          </w:tcPr>
          <w:p w14:paraId="54E482F6" w14:textId="77777777" w:rsidR="004B1EBF" w:rsidRDefault="00000000" w:rsidP="006A00F5">
            <w:pPr>
              <w:jc w:val="center"/>
            </w:pPr>
            <w:r>
              <w:t>IDHashtag</w:t>
            </w:r>
          </w:p>
        </w:tc>
        <w:tc>
          <w:tcPr>
            <w:tcW w:w="1440" w:type="dxa"/>
            <w:vAlign w:val="center"/>
          </w:tcPr>
          <w:p w14:paraId="5D80F7A7" w14:textId="77777777" w:rsidR="004B1EBF" w:rsidRDefault="00000000" w:rsidP="006A00F5">
            <w:pPr>
              <w:jc w:val="center"/>
            </w:pPr>
            <w:r>
              <w:t>int</w:t>
            </w:r>
          </w:p>
        </w:tc>
        <w:tc>
          <w:tcPr>
            <w:tcW w:w="1440" w:type="dxa"/>
            <w:vAlign w:val="center"/>
          </w:tcPr>
          <w:p w14:paraId="37A99BCF" w14:textId="77777777" w:rsidR="004B1EBF" w:rsidRDefault="004B1EBF" w:rsidP="006A00F5">
            <w:pPr>
              <w:jc w:val="center"/>
            </w:pPr>
          </w:p>
        </w:tc>
        <w:tc>
          <w:tcPr>
            <w:tcW w:w="1440" w:type="dxa"/>
            <w:vAlign w:val="center"/>
          </w:tcPr>
          <w:p w14:paraId="00CB1B63" w14:textId="77777777" w:rsidR="004B1EBF" w:rsidRDefault="00000000" w:rsidP="006A00F5">
            <w:pPr>
              <w:jc w:val="center"/>
            </w:pPr>
            <w:r>
              <w:t>PK, FK</w:t>
            </w:r>
          </w:p>
        </w:tc>
        <w:tc>
          <w:tcPr>
            <w:tcW w:w="1440" w:type="dxa"/>
            <w:vAlign w:val="center"/>
          </w:tcPr>
          <w:p w14:paraId="0AE64783" w14:textId="77777777" w:rsidR="004B1EBF" w:rsidRDefault="00000000" w:rsidP="006A00F5">
            <w:pPr>
              <w:jc w:val="center"/>
            </w:pPr>
            <w:r>
              <w:t>Hashtag</w:t>
            </w:r>
          </w:p>
        </w:tc>
      </w:tr>
    </w:tbl>
    <w:p w14:paraId="4B20FACF" w14:textId="77777777" w:rsidR="004B1EBF" w:rsidRDefault="004B1EBF"/>
    <w:sectPr w:rsidR="004B1E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3239451">
    <w:abstractNumId w:val="8"/>
  </w:num>
  <w:num w:numId="2" w16cid:durableId="1182862924">
    <w:abstractNumId w:val="6"/>
  </w:num>
  <w:num w:numId="3" w16cid:durableId="1108045585">
    <w:abstractNumId w:val="5"/>
  </w:num>
  <w:num w:numId="4" w16cid:durableId="1493596956">
    <w:abstractNumId w:val="4"/>
  </w:num>
  <w:num w:numId="5" w16cid:durableId="874316725">
    <w:abstractNumId w:val="7"/>
  </w:num>
  <w:num w:numId="6" w16cid:durableId="296112240">
    <w:abstractNumId w:val="3"/>
  </w:num>
  <w:num w:numId="7" w16cid:durableId="775641271">
    <w:abstractNumId w:val="2"/>
  </w:num>
  <w:num w:numId="8" w16cid:durableId="897784730">
    <w:abstractNumId w:val="1"/>
  </w:num>
  <w:num w:numId="9" w16cid:durableId="477265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E0B"/>
    <w:rsid w:val="0015074B"/>
    <w:rsid w:val="001B7ED8"/>
    <w:rsid w:val="0029639D"/>
    <w:rsid w:val="00326F90"/>
    <w:rsid w:val="004B1EBF"/>
    <w:rsid w:val="006A00F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A8239D"/>
  <w14:defaultImageDpi w14:val="300"/>
  <w15:docId w15:val="{F91DD7D7-C63C-4B98-9FC9-66DF9F85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Nhi Trương</cp:lastModifiedBy>
  <cp:revision>3</cp:revision>
  <dcterms:created xsi:type="dcterms:W3CDTF">2013-12-23T23:15:00Z</dcterms:created>
  <dcterms:modified xsi:type="dcterms:W3CDTF">2025-03-28T07:35:00Z</dcterms:modified>
  <cp:category/>
</cp:coreProperties>
</file>